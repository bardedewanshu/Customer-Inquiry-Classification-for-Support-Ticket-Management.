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74E" w:rsidRDefault="00091C68" w:rsidP="00832894">
      <w:pPr>
        <w:pStyle w:val="Title"/>
        <w:jc w:val="both"/>
      </w:pPr>
      <w:bookmarkStart w:id="0" w:name="_Hlk180511043"/>
      <w:r w:rsidRPr="00091C68">
        <w:t xml:space="preserve">Customer Inquiry Classification for Support Ticket </w:t>
      </w:r>
      <w:proofErr w:type="spellStart"/>
      <w:r w:rsidRPr="00091C68">
        <w:t>Management</w:t>
      </w:r>
      <w:r>
        <w:t>Report</w:t>
      </w:r>
      <w:proofErr w:type="spellEnd"/>
    </w:p>
    <w:p w:rsidR="0078174E" w:rsidRPr="00EE3E9F" w:rsidRDefault="00E17547" w:rsidP="00832894">
      <w:pPr>
        <w:pStyle w:val="Heading1"/>
        <w:jc w:val="both"/>
        <w:rPr>
          <w:sz w:val="40"/>
          <w:szCs w:val="40"/>
        </w:rPr>
      </w:pPr>
      <w:r w:rsidRPr="00EE3E9F">
        <w:rPr>
          <w:sz w:val="40"/>
          <w:szCs w:val="40"/>
        </w:rPr>
        <w:t>1. Team Information</w:t>
      </w:r>
    </w:p>
    <w:tbl>
      <w:tblPr>
        <w:tblStyle w:val="TableGrid"/>
        <w:tblW w:w="7225" w:type="dxa"/>
        <w:tblInd w:w="697" w:type="dxa"/>
        <w:tblLook w:val="04A0"/>
      </w:tblPr>
      <w:tblGrid>
        <w:gridCol w:w="2376"/>
        <w:gridCol w:w="4849"/>
      </w:tblGrid>
      <w:tr w:rsidR="0078174E" w:rsidTr="00721D35">
        <w:tc>
          <w:tcPr>
            <w:tcW w:w="2376" w:type="dxa"/>
          </w:tcPr>
          <w:p w:rsidR="0078174E" w:rsidRPr="00721D35" w:rsidRDefault="00E17547" w:rsidP="00832894">
            <w:pPr>
              <w:jc w:val="both"/>
              <w:rPr>
                <w:b/>
                <w:bCs/>
              </w:rPr>
            </w:pPr>
            <w:r w:rsidRPr="00721D35">
              <w:rPr>
                <w:b/>
                <w:bCs/>
              </w:rPr>
              <w:t xml:space="preserve">Team </w:t>
            </w:r>
            <w:r w:rsidR="00DD1794" w:rsidRPr="00721D35">
              <w:rPr>
                <w:b/>
                <w:bCs/>
              </w:rPr>
              <w:t>ID</w:t>
            </w:r>
          </w:p>
        </w:tc>
        <w:tc>
          <w:tcPr>
            <w:tcW w:w="4849" w:type="dxa"/>
          </w:tcPr>
          <w:p w:rsidR="0078174E" w:rsidRDefault="00E17547" w:rsidP="00832894">
            <w:pPr>
              <w:jc w:val="both"/>
            </w:pPr>
            <w:r w:rsidRPr="00E17547">
              <w:t>6057666635458661366</w:t>
            </w:r>
          </w:p>
        </w:tc>
      </w:tr>
      <w:tr w:rsidR="0078174E" w:rsidTr="00721D35">
        <w:tc>
          <w:tcPr>
            <w:tcW w:w="2376" w:type="dxa"/>
          </w:tcPr>
          <w:p w:rsidR="0078174E" w:rsidRDefault="0078174E" w:rsidP="00832894">
            <w:pPr>
              <w:jc w:val="both"/>
            </w:pPr>
          </w:p>
        </w:tc>
        <w:tc>
          <w:tcPr>
            <w:tcW w:w="4849" w:type="dxa"/>
          </w:tcPr>
          <w:p w:rsidR="0078174E" w:rsidRDefault="0078174E" w:rsidP="00832894">
            <w:pPr>
              <w:jc w:val="both"/>
            </w:pPr>
          </w:p>
        </w:tc>
      </w:tr>
      <w:tr w:rsidR="0078174E" w:rsidTr="00721D35">
        <w:tc>
          <w:tcPr>
            <w:tcW w:w="2376" w:type="dxa"/>
          </w:tcPr>
          <w:p w:rsidR="0078174E" w:rsidRPr="000318AC" w:rsidRDefault="00E17547" w:rsidP="000318AC">
            <w:pPr>
              <w:jc w:val="center"/>
              <w:rPr>
                <w:b/>
                <w:bCs/>
              </w:rPr>
            </w:pPr>
            <w:r w:rsidRPr="000318AC">
              <w:rPr>
                <w:b/>
                <w:bCs/>
              </w:rPr>
              <w:t>Member Name</w:t>
            </w:r>
          </w:p>
        </w:tc>
        <w:tc>
          <w:tcPr>
            <w:tcW w:w="4849" w:type="dxa"/>
          </w:tcPr>
          <w:p w:rsidR="0078174E" w:rsidRPr="000318AC" w:rsidRDefault="00E17547" w:rsidP="000318AC">
            <w:pPr>
              <w:jc w:val="center"/>
              <w:rPr>
                <w:b/>
                <w:bCs/>
              </w:rPr>
            </w:pPr>
            <w:r w:rsidRPr="000318AC">
              <w:rPr>
                <w:b/>
                <w:bCs/>
              </w:rPr>
              <w:t>Role</w:t>
            </w:r>
          </w:p>
        </w:tc>
      </w:tr>
      <w:tr w:rsidR="0078174E" w:rsidTr="00721D35">
        <w:tc>
          <w:tcPr>
            <w:tcW w:w="2376" w:type="dxa"/>
          </w:tcPr>
          <w:p w:rsidR="0078174E" w:rsidRDefault="00E17547" w:rsidP="00721D35">
            <w:proofErr w:type="spellStart"/>
            <w:r>
              <w:t>Dewanshu</w:t>
            </w:r>
            <w:proofErr w:type="spellEnd"/>
            <w:r>
              <w:t xml:space="preserve"> </w:t>
            </w:r>
            <w:proofErr w:type="spellStart"/>
            <w:r>
              <w:t>Barde</w:t>
            </w:r>
            <w:proofErr w:type="spellEnd"/>
          </w:p>
        </w:tc>
        <w:tc>
          <w:tcPr>
            <w:tcW w:w="4849" w:type="dxa"/>
          </w:tcPr>
          <w:p w:rsidR="0078174E" w:rsidRDefault="00091C68" w:rsidP="00721D35">
            <w:r>
              <w:t>ETL</w:t>
            </w:r>
            <w:r w:rsidR="00E17547">
              <w:t>, Integration</w:t>
            </w:r>
          </w:p>
        </w:tc>
      </w:tr>
      <w:tr w:rsidR="0078174E" w:rsidTr="00721D35">
        <w:tc>
          <w:tcPr>
            <w:tcW w:w="2376" w:type="dxa"/>
          </w:tcPr>
          <w:p w:rsidR="0078174E" w:rsidRDefault="00E17547" w:rsidP="00721D35">
            <w:proofErr w:type="spellStart"/>
            <w:r>
              <w:t>Aihwarya</w:t>
            </w:r>
            <w:proofErr w:type="spellEnd"/>
            <w:r>
              <w:t xml:space="preserve"> </w:t>
            </w:r>
            <w:proofErr w:type="spellStart"/>
            <w:r>
              <w:t>Nikhade</w:t>
            </w:r>
            <w:proofErr w:type="spellEnd"/>
          </w:p>
        </w:tc>
        <w:tc>
          <w:tcPr>
            <w:tcW w:w="4849" w:type="dxa"/>
          </w:tcPr>
          <w:p w:rsidR="0078174E" w:rsidRDefault="00091C68" w:rsidP="00721D35">
            <w:r>
              <w:t>NLP ,Dashboard implementation and Integration</w:t>
            </w:r>
          </w:p>
        </w:tc>
      </w:tr>
    </w:tbl>
    <w:p w:rsidR="00D24315" w:rsidRDefault="00E17547" w:rsidP="00832894">
      <w:pPr>
        <w:pStyle w:val="Heading1"/>
        <w:jc w:val="both"/>
        <w:rPr>
          <w:sz w:val="40"/>
          <w:szCs w:val="40"/>
        </w:rPr>
      </w:pPr>
      <w:r w:rsidRPr="00EE3E9F">
        <w:rPr>
          <w:sz w:val="40"/>
          <w:szCs w:val="40"/>
        </w:rPr>
        <w:t>2. Introduction</w:t>
      </w:r>
    </w:p>
    <w:p w:rsidR="00D24315" w:rsidRPr="00D24315" w:rsidRDefault="00D24315" w:rsidP="00832894">
      <w:pPr>
        <w:jc w:val="both"/>
      </w:pPr>
    </w:p>
    <w:p w:rsidR="00E17547" w:rsidRPr="00E17547" w:rsidRDefault="00E17547" w:rsidP="00E17547">
      <w:pPr>
        <w:jc w:val="both"/>
        <w:rPr>
          <w:rFonts w:ascii="Times New Roman" w:eastAsia="Times New Roman" w:hAnsi="Times New Roman" w:cs="Times New Roman"/>
          <w:sz w:val="24"/>
          <w:szCs w:val="24"/>
          <w:lang w:val="en-IN" w:eastAsia="en-IN"/>
        </w:rPr>
      </w:pPr>
      <w:r w:rsidRPr="00E17547">
        <w:rPr>
          <w:rFonts w:ascii="Times New Roman" w:eastAsia="Times New Roman" w:hAnsi="Times New Roman" w:cs="Times New Roman"/>
          <w:sz w:val="24"/>
          <w:szCs w:val="24"/>
          <w:lang w:val="en-IN" w:eastAsia="en-IN"/>
        </w:rPr>
        <w:t xml:space="preserve">As for the </w:t>
      </w:r>
      <w:proofErr w:type="spellStart"/>
      <w:r w:rsidRPr="00E17547">
        <w:rPr>
          <w:rFonts w:ascii="Times New Roman" w:eastAsia="Times New Roman" w:hAnsi="Times New Roman" w:cs="Times New Roman"/>
          <w:sz w:val="24"/>
          <w:szCs w:val="24"/>
          <w:lang w:val="en-IN" w:eastAsia="en-IN"/>
        </w:rPr>
        <w:t>hackathon</w:t>
      </w:r>
      <w:proofErr w:type="spellEnd"/>
      <w:r w:rsidRPr="00E17547">
        <w:rPr>
          <w:rFonts w:ascii="Times New Roman" w:eastAsia="Times New Roman" w:hAnsi="Times New Roman" w:cs="Times New Roman"/>
          <w:sz w:val="24"/>
          <w:szCs w:val="24"/>
          <w:lang w:val="en-IN" w:eastAsia="en-IN"/>
        </w:rPr>
        <w:t>, which was identified above, the following problem will be solved: *Customer Inquiry Classification for Support Ticket Management*. This is one of the most stubborn issues known to afflict customer support environments where filtering vast numbers of daily messages by hand is time and error consuming. This often leads to delayed reactions and means that the total customer satisfaction level decreases. Ticket management is critical in ensuring the operation of these services continues smoothly while at the same time making customers’ expectations high.</w:t>
      </w:r>
    </w:p>
    <w:p w:rsidR="00D24315" w:rsidRPr="00D24315" w:rsidRDefault="00E17547" w:rsidP="00E17547">
      <w:pPr>
        <w:jc w:val="both"/>
        <w:rPr>
          <w:lang w:val="en-IN" w:eastAsia="en-IN"/>
        </w:rPr>
      </w:pPr>
      <w:r w:rsidRPr="00E17547">
        <w:rPr>
          <w:rFonts w:ascii="Times New Roman" w:eastAsia="Times New Roman" w:hAnsi="Times New Roman" w:cs="Times New Roman"/>
          <w:sz w:val="24"/>
          <w:szCs w:val="24"/>
          <w:lang w:val="en-IN" w:eastAsia="en-IN"/>
        </w:rPr>
        <w:t>The importance of this classification process is that, it would assist in bringing response time to its best while at the same exterminating the congestive probabilities of the support team. So, our goals for the project were pretty obvious: I started to build an NLP-based system which would allow support tickets to be automatically classified into predetermined types with real-time processing and forwarding. We also wanted to create a highly engaging form of a dashboard, where support teams could go to view tickets, categories and key information as to the nature of inquiry types and trends. To achieve those aims it will provide businesses with a solution that would help enhance the quality of the services they deliver and assist with training, which would uncover areas for product and service development.</w:t>
      </w:r>
    </w:p>
    <w:p w:rsidR="0078174E" w:rsidRPr="00EE3E9F" w:rsidRDefault="00E17547" w:rsidP="00832894">
      <w:pPr>
        <w:pStyle w:val="Heading1"/>
        <w:jc w:val="both"/>
        <w:rPr>
          <w:sz w:val="40"/>
          <w:szCs w:val="40"/>
        </w:rPr>
      </w:pPr>
      <w:r w:rsidRPr="00EE3E9F">
        <w:rPr>
          <w:sz w:val="40"/>
          <w:szCs w:val="40"/>
        </w:rPr>
        <w:lastRenderedPageBreak/>
        <w:t xml:space="preserve">3. </w:t>
      </w:r>
      <w:r w:rsidRPr="00EE3E9F">
        <w:rPr>
          <w:sz w:val="40"/>
          <w:szCs w:val="40"/>
        </w:rPr>
        <w:t>Methodology</w:t>
      </w:r>
    </w:p>
    <w:p w:rsidR="00E17547" w:rsidRPr="00E17547" w:rsidRDefault="00E17547" w:rsidP="00E17547">
      <w:pPr>
        <w:pStyle w:val="Heading1"/>
        <w:numPr>
          <w:ilvl w:val="0"/>
          <w:numId w:val="15"/>
        </w:numPr>
        <w:jc w:val="both"/>
        <w:rPr>
          <w:rFonts w:asciiTheme="minorHAnsi" w:eastAsiaTheme="minorEastAsia" w:hAnsiTheme="minorHAnsi" w:cstheme="minorBidi"/>
          <w:b w:val="0"/>
          <w:bCs w:val="0"/>
          <w:color w:val="auto"/>
          <w:sz w:val="22"/>
          <w:szCs w:val="22"/>
        </w:rPr>
      </w:pPr>
      <w:r w:rsidRPr="00E17547">
        <w:rPr>
          <w:rFonts w:asciiTheme="minorHAnsi" w:eastAsiaTheme="minorEastAsia" w:hAnsiTheme="minorHAnsi" w:cstheme="minorBidi"/>
          <w:b w:val="0"/>
          <w:bCs w:val="0"/>
          <w:color w:val="auto"/>
          <w:sz w:val="22"/>
          <w:szCs w:val="22"/>
        </w:rPr>
        <w:t>For the specific problem “Customer Inquiry Classification for Support Ticket Management”, our team followed a procedural method including data preprocessing of the data, model implementation and model deployment. In the following section, we describe the tools, the data, and the reason why we choose the identified approach.</w:t>
      </w:r>
    </w:p>
    <w:p w:rsidR="00E17547" w:rsidRPr="00E17547" w:rsidRDefault="00E17547" w:rsidP="00E17547">
      <w:pPr>
        <w:pStyle w:val="Heading1"/>
        <w:numPr>
          <w:ilvl w:val="0"/>
          <w:numId w:val="15"/>
        </w:numPr>
        <w:jc w:val="both"/>
        <w:rPr>
          <w:rFonts w:asciiTheme="minorHAnsi" w:eastAsiaTheme="minorEastAsia" w:hAnsiTheme="minorHAnsi" w:cstheme="minorBidi"/>
          <w:color w:val="auto"/>
          <w:sz w:val="22"/>
          <w:szCs w:val="22"/>
        </w:rPr>
      </w:pPr>
      <w:r w:rsidRPr="00E17547">
        <w:rPr>
          <w:rFonts w:asciiTheme="minorHAnsi" w:eastAsiaTheme="minorEastAsia" w:hAnsiTheme="minorHAnsi" w:cstheme="minorBidi"/>
          <w:b w:val="0"/>
          <w:bCs w:val="0"/>
          <w:color w:val="auto"/>
          <w:sz w:val="22"/>
          <w:szCs w:val="22"/>
        </w:rPr>
        <w:t>Programming Languages: We have used Python and that has been made easy to maneuver especially through the rich libraries and data as well as machine learning.</w:t>
      </w:r>
    </w:p>
    <w:p w:rsidR="00D24315" w:rsidRPr="00721D35" w:rsidRDefault="00D24315" w:rsidP="00E17547">
      <w:pPr>
        <w:pStyle w:val="Heading1"/>
        <w:numPr>
          <w:ilvl w:val="0"/>
          <w:numId w:val="15"/>
        </w:numPr>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Frameworks and Libraries:</w:t>
      </w:r>
    </w:p>
    <w:p w:rsidR="00E17547" w:rsidRDefault="00E17547" w:rsidP="000923AD">
      <w:pPr>
        <w:pStyle w:val="Heading1"/>
        <w:spacing w:before="0"/>
        <w:jc w:val="both"/>
        <w:rPr>
          <w:rFonts w:asciiTheme="minorHAnsi" w:eastAsiaTheme="minorEastAsia" w:hAnsiTheme="minorHAnsi" w:cstheme="minorBidi"/>
          <w:color w:val="auto"/>
          <w:sz w:val="22"/>
          <w:szCs w:val="22"/>
        </w:rPr>
      </w:pPr>
    </w:p>
    <w:p w:rsidR="00E17547" w:rsidRDefault="00D24315" w:rsidP="00E17547">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Text Processing:</w:t>
      </w:r>
      <w:r w:rsidRPr="00D24315">
        <w:rPr>
          <w:rFonts w:asciiTheme="minorHAnsi" w:eastAsiaTheme="minorEastAsia" w:hAnsiTheme="minorHAnsi" w:cstheme="minorBidi"/>
          <w:b w:val="0"/>
          <w:bCs w:val="0"/>
          <w:color w:val="auto"/>
          <w:sz w:val="22"/>
          <w:szCs w:val="22"/>
        </w:rPr>
        <w:t xml:space="preserve"> </w:t>
      </w:r>
      <w:r w:rsidR="00E17547" w:rsidRPr="00E17547">
        <w:rPr>
          <w:rFonts w:asciiTheme="minorHAnsi" w:eastAsiaTheme="minorEastAsia" w:hAnsiTheme="minorHAnsi" w:cstheme="minorBidi"/>
          <w:b w:val="0"/>
          <w:bCs w:val="0"/>
          <w:color w:val="auto"/>
          <w:sz w:val="22"/>
          <w:szCs w:val="22"/>
        </w:rPr>
        <w:t xml:space="preserve">Successfully clobbering and tokenizing and lemmatizing the texts with the help of NLTK and </w:t>
      </w:r>
      <w:proofErr w:type="spellStart"/>
      <w:r w:rsidR="00E17547" w:rsidRPr="00E17547">
        <w:rPr>
          <w:rFonts w:asciiTheme="minorHAnsi" w:eastAsiaTheme="minorEastAsia" w:hAnsiTheme="minorHAnsi" w:cstheme="minorBidi"/>
          <w:b w:val="0"/>
          <w:bCs w:val="0"/>
          <w:color w:val="auto"/>
          <w:sz w:val="22"/>
          <w:szCs w:val="22"/>
        </w:rPr>
        <w:t>SpaCy</w:t>
      </w:r>
      <w:proofErr w:type="spellEnd"/>
      <w:r w:rsidR="00E17547" w:rsidRPr="00E17547">
        <w:rPr>
          <w:rFonts w:asciiTheme="minorHAnsi" w:eastAsiaTheme="minorEastAsia" w:hAnsiTheme="minorHAnsi" w:cstheme="minorBidi"/>
          <w:b w:val="0"/>
          <w:bCs w:val="0"/>
          <w:color w:val="auto"/>
          <w:sz w:val="22"/>
          <w:szCs w:val="22"/>
        </w:rPr>
        <w:t xml:space="preserve">. </w:t>
      </w:r>
      <w:proofErr w:type="spellStart"/>
      <w:r w:rsidR="00E17547" w:rsidRPr="00E17547">
        <w:rPr>
          <w:rFonts w:asciiTheme="minorHAnsi" w:eastAsiaTheme="minorEastAsia" w:hAnsiTheme="minorHAnsi" w:cstheme="minorBidi"/>
          <w:b w:val="0"/>
          <w:bCs w:val="0"/>
          <w:color w:val="auto"/>
          <w:sz w:val="22"/>
          <w:szCs w:val="22"/>
        </w:rPr>
        <w:t>Vectorization</w:t>
      </w:r>
      <w:proofErr w:type="spellEnd"/>
      <w:r w:rsidR="00E17547" w:rsidRPr="00E17547">
        <w:rPr>
          <w:rFonts w:asciiTheme="minorHAnsi" w:eastAsiaTheme="minorEastAsia" w:hAnsiTheme="minorHAnsi" w:cstheme="minorBidi"/>
          <w:b w:val="0"/>
          <w:bCs w:val="0"/>
          <w:color w:val="auto"/>
          <w:sz w:val="22"/>
          <w:szCs w:val="22"/>
        </w:rPr>
        <w:t xml:space="preserve">: As for features, TF-IDF of </w:t>
      </w:r>
      <w:proofErr w:type="spellStart"/>
      <w:r w:rsidR="00E17547" w:rsidRPr="00E17547">
        <w:rPr>
          <w:rFonts w:asciiTheme="minorHAnsi" w:eastAsiaTheme="minorEastAsia" w:hAnsiTheme="minorHAnsi" w:cstheme="minorBidi"/>
          <w:b w:val="0"/>
          <w:bCs w:val="0"/>
          <w:color w:val="auto"/>
          <w:sz w:val="22"/>
          <w:szCs w:val="22"/>
        </w:rPr>
        <w:t>scikit</w:t>
      </w:r>
      <w:proofErr w:type="spellEnd"/>
      <w:r w:rsidR="00E17547" w:rsidRPr="00E17547">
        <w:rPr>
          <w:rFonts w:asciiTheme="minorHAnsi" w:eastAsiaTheme="minorEastAsia" w:hAnsiTheme="minorHAnsi" w:cstheme="minorBidi"/>
          <w:b w:val="0"/>
          <w:bCs w:val="0"/>
          <w:color w:val="auto"/>
          <w:sz w:val="22"/>
          <w:szCs w:val="22"/>
        </w:rPr>
        <w:t xml:space="preserve">-learn and word embedding with </w:t>
      </w:r>
      <w:proofErr w:type="spellStart"/>
      <w:r w:rsidR="00E17547" w:rsidRPr="00E17547">
        <w:rPr>
          <w:rFonts w:asciiTheme="minorHAnsi" w:eastAsiaTheme="minorEastAsia" w:hAnsiTheme="minorHAnsi" w:cstheme="minorBidi"/>
          <w:b w:val="0"/>
          <w:bCs w:val="0"/>
          <w:color w:val="auto"/>
          <w:sz w:val="22"/>
          <w:szCs w:val="22"/>
        </w:rPr>
        <w:t>GloVe</w:t>
      </w:r>
      <w:proofErr w:type="spellEnd"/>
      <w:r w:rsidR="00E17547" w:rsidRPr="00E17547">
        <w:rPr>
          <w:rFonts w:asciiTheme="minorHAnsi" w:eastAsiaTheme="minorEastAsia" w:hAnsiTheme="minorHAnsi" w:cstheme="minorBidi"/>
          <w:b w:val="0"/>
          <w:bCs w:val="0"/>
          <w:color w:val="auto"/>
          <w:sz w:val="22"/>
          <w:szCs w:val="22"/>
        </w:rPr>
        <w:t xml:space="preserve"> was applied. Machine Learning Models: Presentation of basic models with logistic regression by using additional toolkit </w:t>
      </w:r>
      <w:proofErr w:type="spellStart"/>
      <w:r w:rsidR="00E17547" w:rsidRPr="00E17547">
        <w:rPr>
          <w:rFonts w:asciiTheme="minorHAnsi" w:eastAsiaTheme="minorEastAsia" w:hAnsiTheme="minorHAnsi" w:cstheme="minorBidi"/>
          <w:b w:val="0"/>
          <w:bCs w:val="0"/>
          <w:color w:val="auto"/>
          <w:sz w:val="22"/>
          <w:szCs w:val="22"/>
        </w:rPr>
        <w:t>scikit</w:t>
      </w:r>
      <w:proofErr w:type="spellEnd"/>
      <w:r w:rsidR="00E17547" w:rsidRPr="00E17547">
        <w:rPr>
          <w:rFonts w:asciiTheme="minorHAnsi" w:eastAsiaTheme="minorEastAsia" w:hAnsiTheme="minorHAnsi" w:cstheme="minorBidi"/>
          <w:b w:val="0"/>
          <w:bCs w:val="0"/>
          <w:color w:val="auto"/>
          <w:sz w:val="22"/>
          <w:szCs w:val="22"/>
        </w:rPr>
        <w:t xml:space="preserve">-learn, and construction of neural networks with </w:t>
      </w:r>
      <w:proofErr w:type="spellStart"/>
      <w:r w:rsidR="00E17547" w:rsidRPr="00E17547">
        <w:rPr>
          <w:rFonts w:asciiTheme="minorHAnsi" w:eastAsiaTheme="minorEastAsia" w:hAnsiTheme="minorHAnsi" w:cstheme="minorBidi"/>
          <w:b w:val="0"/>
          <w:bCs w:val="0"/>
          <w:color w:val="auto"/>
          <w:sz w:val="22"/>
          <w:szCs w:val="22"/>
        </w:rPr>
        <w:t>TensorFlow</w:t>
      </w:r>
      <w:proofErr w:type="spellEnd"/>
      <w:r w:rsidR="00E17547" w:rsidRPr="00E17547">
        <w:rPr>
          <w:rFonts w:asciiTheme="minorHAnsi" w:eastAsiaTheme="minorEastAsia" w:hAnsiTheme="minorHAnsi" w:cstheme="minorBidi"/>
          <w:b w:val="0"/>
          <w:bCs w:val="0"/>
          <w:color w:val="auto"/>
          <w:sz w:val="22"/>
          <w:szCs w:val="22"/>
        </w:rPr>
        <w:t>/</w:t>
      </w:r>
      <w:proofErr w:type="spellStart"/>
      <w:r w:rsidR="00E17547" w:rsidRPr="00E17547">
        <w:rPr>
          <w:rFonts w:asciiTheme="minorHAnsi" w:eastAsiaTheme="minorEastAsia" w:hAnsiTheme="minorHAnsi" w:cstheme="minorBidi"/>
          <w:b w:val="0"/>
          <w:bCs w:val="0"/>
          <w:color w:val="auto"/>
          <w:sz w:val="22"/>
          <w:szCs w:val="22"/>
        </w:rPr>
        <w:t>Keras</w:t>
      </w:r>
      <w:proofErr w:type="spellEnd"/>
      <w:r w:rsidR="00E17547" w:rsidRPr="00E17547">
        <w:rPr>
          <w:rFonts w:asciiTheme="minorHAnsi" w:eastAsiaTheme="minorEastAsia" w:hAnsiTheme="minorHAnsi" w:cstheme="minorBidi"/>
          <w:b w:val="0"/>
          <w:bCs w:val="0"/>
          <w:color w:val="auto"/>
          <w:sz w:val="22"/>
          <w:szCs w:val="22"/>
        </w:rPr>
        <w:t>.</w:t>
      </w:r>
    </w:p>
    <w:p w:rsidR="00E17547" w:rsidRDefault="00E17547" w:rsidP="00E17547">
      <w:pPr>
        <w:pStyle w:val="Heading1"/>
        <w:spacing w:before="0"/>
        <w:jc w:val="both"/>
        <w:rPr>
          <w:rFonts w:asciiTheme="minorHAnsi" w:eastAsiaTheme="minorEastAsia" w:hAnsiTheme="minorHAnsi" w:cstheme="minorBidi"/>
          <w:b w:val="0"/>
          <w:bCs w:val="0"/>
          <w:color w:val="auto"/>
          <w:sz w:val="22"/>
          <w:szCs w:val="22"/>
        </w:rPr>
      </w:pPr>
    </w:p>
    <w:p w:rsidR="000923AD" w:rsidRPr="00721D35" w:rsidRDefault="00D24315" w:rsidP="00E17547">
      <w:pPr>
        <w:pStyle w:val="Heading1"/>
        <w:spacing w:before="0"/>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Platforms:</w:t>
      </w:r>
    </w:p>
    <w:p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proofErr w:type="spellStart"/>
      <w:r w:rsidRPr="000923AD">
        <w:rPr>
          <w:rFonts w:asciiTheme="minorHAnsi" w:eastAsiaTheme="minorEastAsia" w:hAnsiTheme="minorHAnsi" w:cstheme="minorBidi"/>
          <w:color w:val="auto"/>
          <w:sz w:val="22"/>
          <w:szCs w:val="22"/>
        </w:rPr>
        <w:t>Jupyter</w:t>
      </w:r>
      <w:proofErr w:type="spellEnd"/>
      <w:r w:rsidRPr="000923AD">
        <w:rPr>
          <w:rFonts w:asciiTheme="minorHAnsi" w:eastAsiaTheme="minorEastAsia" w:hAnsiTheme="minorHAnsi" w:cstheme="minorBidi"/>
          <w:color w:val="auto"/>
          <w:sz w:val="22"/>
          <w:szCs w:val="22"/>
        </w:rPr>
        <w:t xml:space="preserve"> Notebook:</w:t>
      </w:r>
      <w:r w:rsidRPr="00D24315">
        <w:rPr>
          <w:rFonts w:asciiTheme="minorHAnsi" w:eastAsiaTheme="minorEastAsia" w:hAnsiTheme="minorHAnsi" w:cstheme="minorBidi"/>
          <w:b w:val="0"/>
          <w:bCs w:val="0"/>
          <w:color w:val="auto"/>
          <w:sz w:val="22"/>
          <w:szCs w:val="22"/>
        </w:rPr>
        <w:t xml:space="preserve"> used for basic-level data exploration and prototyping.</w:t>
      </w:r>
    </w:p>
    <w:p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proofErr w:type="spellStart"/>
      <w:r w:rsidRPr="000923AD">
        <w:rPr>
          <w:rFonts w:asciiTheme="minorHAnsi" w:eastAsiaTheme="minorEastAsia" w:hAnsiTheme="minorHAnsi" w:cstheme="minorBidi"/>
          <w:color w:val="auto"/>
          <w:sz w:val="22"/>
          <w:szCs w:val="22"/>
        </w:rPr>
        <w:t>Streamlit</w:t>
      </w:r>
      <w:proofErr w:type="spellEnd"/>
      <w:r w:rsidRPr="000923AD">
        <w:rPr>
          <w:rFonts w:asciiTheme="minorHAnsi" w:eastAsiaTheme="minorEastAsia" w:hAnsiTheme="minorHAnsi" w:cstheme="minorBidi"/>
          <w:color w:val="auto"/>
          <w:sz w:val="22"/>
          <w:szCs w:val="22"/>
        </w:rPr>
        <w:t xml:space="preserve">: </w:t>
      </w:r>
      <w:r w:rsidRPr="00D24315">
        <w:rPr>
          <w:rFonts w:asciiTheme="minorHAnsi" w:eastAsiaTheme="minorEastAsia" w:hAnsiTheme="minorHAnsi" w:cstheme="minorBidi"/>
          <w:b w:val="0"/>
          <w:bCs w:val="0"/>
          <w:color w:val="auto"/>
          <w:sz w:val="22"/>
          <w:szCs w:val="22"/>
        </w:rPr>
        <w:t>created an interactive dashboard;</w:t>
      </w:r>
    </w:p>
    <w:p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Flask/</w:t>
      </w:r>
      <w:proofErr w:type="spellStart"/>
      <w:r w:rsidRPr="0079358B">
        <w:rPr>
          <w:rFonts w:asciiTheme="minorHAnsi" w:eastAsiaTheme="minorEastAsia" w:hAnsiTheme="minorHAnsi" w:cstheme="minorBidi"/>
          <w:color w:val="auto"/>
          <w:sz w:val="22"/>
          <w:szCs w:val="22"/>
        </w:rPr>
        <w:t>FastAPI</w:t>
      </w:r>
      <w:proofErr w:type="spellEnd"/>
      <w:r w:rsidRPr="0079358B">
        <w:rPr>
          <w:rFonts w:asciiTheme="minorHAnsi" w:eastAsiaTheme="minorEastAsia" w:hAnsiTheme="minorHAnsi" w:cstheme="minorBidi"/>
          <w:color w:val="auto"/>
          <w:sz w:val="22"/>
          <w:szCs w:val="22"/>
        </w:rPr>
        <w:t>:</w:t>
      </w:r>
      <w:r w:rsidRPr="00D24315">
        <w:rPr>
          <w:rFonts w:asciiTheme="minorHAnsi" w:eastAsiaTheme="minorEastAsia" w:hAnsiTheme="minorHAnsi" w:cstheme="minorBidi"/>
          <w:b w:val="0"/>
          <w:bCs w:val="0"/>
          <w:color w:val="auto"/>
          <w:sz w:val="22"/>
          <w:szCs w:val="22"/>
        </w:rPr>
        <w:t xml:space="preserve"> established a real-time model deployment API</w:t>
      </w:r>
    </w:p>
    <w:p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79358B">
        <w:rPr>
          <w:rFonts w:asciiTheme="minorHAnsi" w:eastAsiaTheme="minorEastAsia" w:hAnsiTheme="minorHAnsi" w:cstheme="minorBidi"/>
          <w:color w:val="auto"/>
          <w:sz w:val="22"/>
          <w:szCs w:val="22"/>
        </w:rPr>
        <w:t>Visualization:</w:t>
      </w:r>
      <w:r w:rsidRPr="00D24315">
        <w:rPr>
          <w:rFonts w:asciiTheme="minorHAnsi" w:eastAsiaTheme="minorEastAsia" w:hAnsiTheme="minorHAnsi" w:cstheme="minorBidi"/>
          <w:b w:val="0"/>
          <w:bCs w:val="0"/>
          <w:color w:val="auto"/>
          <w:sz w:val="22"/>
          <w:szCs w:val="22"/>
        </w:rPr>
        <w:t xml:space="preserve"> Made use of </w:t>
      </w:r>
      <w:r w:rsidR="00E17547">
        <w:rPr>
          <w:rFonts w:asciiTheme="minorHAnsi" w:eastAsiaTheme="minorEastAsia" w:hAnsiTheme="minorHAnsi" w:cstheme="minorBidi"/>
          <w:b w:val="0"/>
          <w:bCs w:val="0"/>
          <w:color w:val="auto"/>
          <w:sz w:val="22"/>
          <w:szCs w:val="22"/>
        </w:rPr>
        <w:t xml:space="preserve">Power Bi </w:t>
      </w:r>
      <w:r w:rsidRPr="00D24315">
        <w:rPr>
          <w:rFonts w:asciiTheme="minorHAnsi" w:eastAsiaTheme="minorEastAsia" w:hAnsiTheme="minorHAnsi" w:cstheme="minorBidi"/>
          <w:b w:val="0"/>
          <w:bCs w:val="0"/>
          <w:color w:val="auto"/>
          <w:sz w:val="22"/>
          <w:szCs w:val="22"/>
        </w:rPr>
        <w:t>to generate insights about the behavior of data and an appropriate description of the trend.</w:t>
      </w:r>
    </w:p>
    <w:p w:rsidR="00721D35" w:rsidRDefault="00D24315" w:rsidP="00721D35">
      <w:pPr>
        <w:pStyle w:val="Heading1"/>
        <w:numPr>
          <w:ilvl w:val="0"/>
          <w:numId w:val="15"/>
        </w:numPr>
        <w:jc w:val="both"/>
        <w:rPr>
          <w:rFonts w:asciiTheme="minorHAnsi" w:eastAsiaTheme="minorEastAsia" w:hAnsiTheme="minorHAnsi" w:cstheme="minorBidi"/>
          <w:b w:val="0"/>
          <w:bCs w:val="0"/>
          <w:color w:val="auto"/>
          <w:sz w:val="22"/>
          <w:szCs w:val="22"/>
        </w:rPr>
      </w:pPr>
      <w:r w:rsidRPr="00721D35">
        <w:rPr>
          <w:rFonts w:asciiTheme="minorHAnsi" w:eastAsiaTheme="minorEastAsia" w:hAnsiTheme="minorHAnsi" w:cstheme="minorBidi"/>
          <w:color w:val="auto"/>
          <w:sz w:val="22"/>
          <w:szCs w:val="22"/>
        </w:rPr>
        <w:t>Data Sources</w:t>
      </w:r>
      <w:r w:rsidR="00721D35">
        <w:rPr>
          <w:rFonts w:asciiTheme="minorHAnsi" w:eastAsiaTheme="minorEastAsia" w:hAnsiTheme="minorHAnsi" w:cstheme="minorBidi"/>
          <w:color w:val="auto"/>
          <w:sz w:val="22"/>
          <w:szCs w:val="22"/>
        </w:rPr>
        <w:t>:</w:t>
      </w:r>
    </w:p>
    <w:p w:rsidR="00D24315" w:rsidRPr="00721D3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721D35">
        <w:rPr>
          <w:rFonts w:asciiTheme="minorHAnsi" w:eastAsiaTheme="minorEastAsia" w:hAnsiTheme="minorHAnsi" w:cstheme="minorBidi"/>
          <w:b w:val="0"/>
          <w:bCs w:val="0"/>
          <w:color w:val="auto"/>
          <w:sz w:val="22"/>
          <w:szCs w:val="22"/>
        </w:rPr>
        <w:t xml:space="preserve"> </w:t>
      </w:r>
      <w:r w:rsidR="00E17547" w:rsidRPr="00E17547">
        <w:rPr>
          <w:rFonts w:asciiTheme="minorHAnsi" w:eastAsiaTheme="minorEastAsia" w:hAnsiTheme="minorHAnsi" w:cstheme="minorBidi"/>
          <w:b w:val="0"/>
          <w:bCs w:val="0"/>
          <w:color w:val="auto"/>
          <w:sz w:val="22"/>
          <w:szCs w:val="22"/>
        </w:rPr>
        <w:t xml:space="preserve">The data </w:t>
      </w:r>
      <w:proofErr w:type="spellStart"/>
      <w:r w:rsidR="00E17547" w:rsidRPr="00E17547">
        <w:rPr>
          <w:rFonts w:asciiTheme="minorHAnsi" w:eastAsiaTheme="minorEastAsia" w:hAnsiTheme="minorHAnsi" w:cstheme="minorBidi"/>
          <w:b w:val="0"/>
          <w:bCs w:val="0"/>
          <w:color w:val="auto"/>
          <w:sz w:val="22"/>
          <w:szCs w:val="22"/>
        </w:rPr>
        <w:t>utilised</w:t>
      </w:r>
      <w:proofErr w:type="spellEnd"/>
      <w:r w:rsidR="00E17547" w:rsidRPr="00E17547">
        <w:rPr>
          <w:rFonts w:asciiTheme="minorHAnsi" w:eastAsiaTheme="minorEastAsia" w:hAnsiTheme="minorHAnsi" w:cstheme="minorBidi"/>
          <w:b w:val="0"/>
          <w:bCs w:val="0"/>
          <w:color w:val="auto"/>
          <w:sz w:val="22"/>
          <w:szCs w:val="22"/>
        </w:rPr>
        <w:t xml:space="preserve"> included historical support tickets that included pre-defined categories with customer questions. This data was either gathered from freeware accessible to the public, fake customer complaints, or the </w:t>
      </w:r>
      <w:proofErr w:type="spellStart"/>
      <w:r w:rsidR="00E17547" w:rsidRPr="00E17547">
        <w:rPr>
          <w:rFonts w:asciiTheme="minorHAnsi" w:eastAsiaTheme="minorEastAsia" w:hAnsiTheme="minorHAnsi" w:cstheme="minorBidi"/>
          <w:b w:val="0"/>
          <w:bCs w:val="0"/>
          <w:color w:val="auto"/>
          <w:sz w:val="22"/>
          <w:szCs w:val="22"/>
        </w:rPr>
        <w:t>hackathon</w:t>
      </w:r>
      <w:proofErr w:type="spellEnd"/>
      <w:r w:rsidR="00E17547" w:rsidRPr="00E17547">
        <w:rPr>
          <w:rFonts w:asciiTheme="minorHAnsi" w:eastAsiaTheme="minorEastAsia" w:hAnsiTheme="minorHAnsi" w:cstheme="minorBidi"/>
          <w:b w:val="0"/>
          <w:bCs w:val="0"/>
          <w:color w:val="auto"/>
          <w:sz w:val="22"/>
          <w:szCs w:val="22"/>
        </w:rPr>
        <w:t xml:space="preserve"> sponsors obtained it themselves. It has ticket text, ticket time and ticket categories which are important for training and testing the model.</w:t>
      </w:r>
    </w:p>
    <w:p w:rsidR="00721D35" w:rsidRPr="00721D35" w:rsidRDefault="00D24315" w:rsidP="00721D35">
      <w:pPr>
        <w:pStyle w:val="Heading1"/>
        <w:numPr>
          <w:ilvl w:val="0"/>
          <w:numId w:val="15"/>
        </w:numPr>
        <w:jc w:val="both"/>
        <w:rPr>
          <w:rFonts w:asciiTheme="minorHAnsi" w:eastAsiaTheme="minorEastAsia" w:hAnsiTheme="minorHAnsi" w:cstheme="minorBidi"/>
          <w:color w:val="auto"/>
          <w:sz w:val="22"/>
          <w:szCs w:val="22"/>
        </w:rPr>
      </w:pPr>
      <w:r w:rsidRPr="00721D35">
        <w:rPr>
          <w:rFonts w:asciiTheme="minorHAnsi" w:eastAsiaTheme="minorEastAsia" w:hAnsiTheme="minorHAnsi" w:cstheme="minorBidi"/>
          <w:color w:val="auto"/>
          <w:sz w:val="22"/>
          <w:szCs w:val="22"/>
        </w:rPr>
        <w:t xml:space="preserve">Rationale </w:t>
      </w:r>
      <w:proofErr w:type="gramStart"/>
      <w:r w:rsidRPr="00721D35">
        <w:rPr>
          <w:rFonts w:asciiTheme="minorHAnsi" w:eastAsiaTheme="minorEastAsia" w:hAnsiTheme="minorHAnsi" w:cstheme="minorBidi"/>
          <w:color w:val="auto"/>
          <w:sz w:val="22"/>
          <w:szCs w:val="22"/>
        </w:rPr>
        <w:t>Behind</w:t>
      </w:r>
      <w:proofErr w:type="gramEnd"/>
      <w:r w:rsidRPr="00721D35">
        <w:rPr>
          <w:rFonts w:asciiTheme="minorHAnsi" w:eastAsiaTheme="minorEastAsia" w:hAnsiTheme="minorHAnsi" w:cstheme="minorBidi"/>
          <w:color w:val="auto"/>
          <w:sz w:val="22"/>
          <w:szCs w:val="22"/>
        </w:rPr>
        <w:t xml:space="preserve"> the Chosen Methodology </w:t>
      </w:r>
    </w:p>
    <w:p w:rsidR="00D24315" w:rsidRPr="00D2431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D24315">
        <w:rPr>
          <w:rFonts w:asciiTheme="minorHAnsi" w:eastAsiaTheme="minorEastAsia" w:hAnsiTheme="minorHAnsi" w:cstheme="minorBidi"/>
          <w:b w:val="0"/>
          <w:bCs w:val="0"/>
          <w:color w:val="auto"/>
          <w:sz w:val="22"/>
          <w:szCs w:val="22"/>
        </w:rPr>
        <w:t>Our methodology was chosen to strike a balance between three requirements: accuracy, scalability, and real-time performance:</w:t>
      </w:r>
    </w:p>
    <w:p w:rsidR="00D24315" w:rsidRPr="00D24315" w:rsidRDefault="00D24315" w:rsidP="00721D35">
      <w:pPr>
        <w:pStyle w:val="Heading1"/>
        <w:spacing w:before="0"/>
        <w:jc w:val="both"/>
        <w:rPr>
          <w:rFonts w:asciiTheme="minorHAnsi" w:eastAsiaTheme="minorEastAsia" w:hAnsiTheme="minorHAnsi" w:cstheme="minorBidi"/>
          <w:b w:val="0"/>
          <w:bCs w:val="0"/>
          <w:color w:val="auto"/>
          <w:sz w:val="22"/>
          <w:szCs w:val="22"/>
        </w:rPr>
      </w:pPr>
      <w:r w:rsidRPr="000923AD">
        <w:rPr>
          <w:rFonts w:asciiTheme="minorHAnsi" w:eastAsiaTheme="minorEastAsia" w:hAnsiTheme="minorHAnsi" w:cstheme="minorBidi"/>
          <w:color w:val="auto"/>
          <w:sz w:val="22"/>
          <w:szCs w:val="22"/>
        </w:rPr>
        <w:lastRenderedPageBreak/>
        <w:t>Preprocessing:</w:t>
      </w:r>
      <w:r w:rsidRPr="00D24315">
        <w:rPr>
          <w:rFonts w:asciiTheme="minorHAnsi" w:eastAsiaTheme="minorEastAsia" w:hAnsiTheme="minorHAnsi" w:cstheme="minorBidi"/>
          <w:b w:val="0"/>
          <w:bCs w:val="0"/>
          <w:color w:val="auto"/>
          <w:sz w:val="22"/>
          <w:szCs w:val="22"/>
        </w:rPr>
        <w:t xml:space="preserve"> We started with the most important preprocessing task, which involves cleaning and tokenization tasks, usually a necessary preliminary step before proceeding with any kind of NLP model. As such, for basic models, this task was facilitated by TF-IDF, primarily because TF-IDF depicts information importance about the words; meanwhile, for advanced neural networks, word embeddings offer far richer contextual information.</w:t>
      </w:r>
    </w:p>
    <w:p w:rsidR="00D24315" w:rsidRP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F54495">
        <w:rPr>
          <w:rFonts w:asciiTheme="minorHAnsi" w:eastAsiaTheme="minorEastAsia" w:hAnsiTheme="minorHAnsi" w:cstheme="minorBidi"/>
          <w:color w:val="auto"/>
          <w:sz w:val="22"/>
          <w:szCs w:val="22"/>
        </w:rPr>
        <w:t>Model Selection:</w:t>
      </w:r>
      <w:r w:rsidRPr="00D24315">
        <w:rPr>
          <w:rFonts w:asciiTheme="minorHAnsi" w:eastAsiaTheme="minorEastAsia" w:hAnsiTheme="minorHAnsi" w:cstheme="minorBidi"/>
          <w:b w:val="0"/>
          <w:bCs w:val="0"/>
          <w:color w:val="auto"/>
          <w:sz w:val="22"/>
          <w:szCs w:val="22"/>
        </w:rPr>
        <w:t xml:space="preserve"> In baseline performance, we started with standard models such as logistic regression and support vector machines, and then progressed towards training deep learning models such as LSTMs in order to understand sequential patterns in text.</w:t>
      </w:r>
    </w:p>
    <w:p w:rsidR="00D24315" w:rsidRDefault="00D24315" w:rsidP="000923AD">
      <w:pPr>
        <w:pStyle w:val="Heading1"/>
        <w:spacing w:before="0"/>
        <w:jc w:val="both"/>
        <w:rPr>
          <w:rFonts w:asciiTheme="minorHAnsi" w:eastAsiaTheme="minorEastAsia" w:hAnsiTheme="minorHAnsi" w:cstheme="minorBidi"/>
          <w:b w:val="0"/>
          <w:bCs w:val="0"/>
          <w:color w:val="auto"/>
          <w:sz w:val="22"/>
          <w:szCs w:val="22"/>
        </w:rPr>
      </w:pPr>
      <w:r w:rsidRPr="00F54495">
        <w:rPr>
          <w:rFonts w:asciiTheme="minorHAnsi" w:eastAsiaTheme="minorEastAsia" w:hAnsiTheme="minorHAnsi" w:cstheme="minorBidi"/>
          <w:color w:val="auto"/>
          <w:sz w:val="22"/>
          <w:szCs w:val="22"/>
        </w:rPr>
        <w:t>Real-Time Capability:</w:t>
      </w:r>
      <w:r w:rsidRPr="00D24315">
        <w:rPr>
          <w:rFonts w:asciiTheme="minorHAnsi" w:eastAsiaTheme="minorEastAsia" w:hAnsiTheme="minorHAnsi" w:cstheme="minorBidi"/>
          <w:b w:val="0"/>
          <w:bCs w:val="0"/>
          <w:color w:val="auto"/>
          <w:sz w:val="22"/>
          <w:szCs w:val="22"/>
        </w:rPr>
        <w:t xml:space="preserve"> We created a lightweight API in Flask/</w:t>
      </w:r>
      <w:proofErr w:type="spellStart"/>
      <w:r w:rsidRPr="00D24315">
        <w:rPr>
          <w:rFonts w:asciiTheme="minorHAnsi" w:eastAsiaTheme="minorEastAsia" w:hAnsiTheme="minorHAnsi" w:cstheme="minorBidi"/>
          <w:b w:val="0"/>
          <w:bCs w:val="0"/>
          <w:color w:val="auto"/>
          <w:sz w:val="22"/>
          <w:szCs w:val="22"/>
        </w:rPr>
        <w:t>FastAPI</w:t>
      </w:r>
      <w:proofErr w:type="spellEnd"/>
      <w:r w:rsidRPr="00D24315">
        <w:rPr>
          <w:rFonts w:asciiTheme="minorHAnsi" w:eastAsiaTheme="minorEastAsia" w:hAnsiTheme="minorHAnsi" w:cstheme="minorBidi"/>
          <w:b w:val="0"/>
          <w:bCs w:val="0"/>
          <w:color w:val="auto"/>
          <w:sz w:val="22"/>
          <w:szCs w:val="22"/>
        </w:rPr>
        <w:t xml:space="preserve"> for real-time ticket classification, ensuring efficient integration with existing support ticket </w:t>
      </w:r>
      <w:proofErr w:type="spellStart"/>
      <w:r w:rsidRPr="00D24315">
        <w:rPr>
          <w:rFonts w:asciiTheme="minorHAnsi" w:eastAsiaTheme="minorEastAsia" w:hAnsiTheme="minorHAnsi" w:cstheme="minorBidi"/>
          <w:b w:val="0"/>
          <w:bCs w:val="0"/>
          <w:color w:val="auto"/>
          <w:sz w:val="22"/>
          <w:szCs w:val="22"/>
        </w:rPr>
        <w:t>systems.It</w:t>
      </w:r>
      <w:proofErr w:type="spellEnd"/>
      <w:r w:rsidRPr="00D24315">
        <w:rPr>
          <w:rFonts w:asciiTheme="minorHAnsi" w:eastAsiaTheme="minorEastAsia" w:hAnsiTheme="minorHAnsi" w:cstheme="minorBidi"/>
          <w:b w:val="0"/>
          <w:bCs w:val="0"/>
          <w:color w:val="auto"/>
          <w:sz w:val="22"/>
          <w:szCs w:val="22"/>
        </w:rPr>
        <w:t xml:space="preserve"> used </w:t>
      </w:r>
      <w:proofErr w:type="spellStart"/>
      <w:r w:rsidRPr="00D24315">
        <w:rPr>
          <w:rFonts w:asciiTheme="minorHAnsi" w:eastAsiaTheme="minorEastAsia" w:hAnsiTheme="minorHAnsi" w:cstheme="minorBidi"/>
          <w:b w:val="0"/>
          <w:bCs w:val="0"/>
          <w:color w:val="auto"/>
          <w:sz w:val="22"/>
          <w:szCs w:val="22"/>
        </w:rPr>
        <w:t>Streamlit</w:t>
      </w:r>
      <w:proofErr w:type="spellEnd"/>
      <w:r w:rsidRPr="00D24315">
        <w:rPr>
          <w:rFonts w:asciiTheme="minorHAnsi" w:eastAsiaTheme="minorEastAsia" w:hAnsiTheme="minorHAnsi" w:cstheme="minorBidi"/>
          <w:b w:val="0"/>
          <w:bCs w:val="0"/>
          <w:color w:val="auto"/>
          <w:sz w:val="22"/>
          <w:szCs w:val="22"/>
        </w:rPr>
        <w:t xml:space="preserve"> to build an interactive dashboard that the support teams could see categories of tickets, keyword trends, and response </w:t>
      </w:r>
      <w:proofErr w:type="spellStart"/>
      <w:r w:rsidRPr="00D24315">
        <w:rPr>
          <w:rFonts w:asciiTheme="minorHAnsi" w:eastAsiaTheme="minorEastAsia" w:hAnsiTheme="minorHAnsi" w:cstheme="minorBidi"/>
          <w:b w:val="0"/>
          <w:bCs w:val="0"/>
          <w:color w:val="auto"/>
          <w:sz w:val="22"/>
          <w:szCs w:val="22"/>
        </w:rPr>
        <w:t>insights.This</w:t>
      </w:r>
      <w:proofErr w:type="spellEnd"/>
      <w:r w:rsidRPr="00D24315">
        <w:rPr>
          <w:rFonts w:asciiTheme="minorHAnsi" w:eastAsiaTheme="minorEastAsia" w:hAnsiTheme="minorHAnsi" w:cstheme="minorBidi"/>
          <w:b w:val="0"/>
          <w:bCs w:val="0"/>
          <w:color w:val="auto"/>
          <w:sz w:val="22"/>
          <w:szCs w:val="22"/>
        </w:rPr>
        <w:t xml:space="preserve"> holistic methodology ensured that our system was effective in both classification as well as practical in the real-world deployment.</w:t>
      </w:r>
    </w:p>
    <w:p w:rsidR="0078174E" w:rsidRPr="00EE3E9F" w:rsidRDefault="00E17547" w:rsidP="00832894">
      <w:pPr>
        <w:pStyle w:val="Heading1"/>
        <w:jc w:val="both"/>
        <w:rPr>
          <w:sz w:val="40"/>
          <w:szCs w:val="40"/>
        </w:rPr>
      </w:pPr>
      <w:r w:rsidRPr="00EE3E9F">
        <w:rPr>
          <w:sz w:val="40"/>
          <w:szCs w:val="40"/>
        </w:rPr>
        <w:t>4. Process Steps</w:t>
      </w:r>
    </w:p>
    <w:p w:rsidR="00832894" w:rsidRDefault="00832894" w:rsidP="00832894">
      <w:pPr>
        <w:pStyle w:val="NormalWeb"/>
        <w:jc w:val="both"/>
      </w:pPr>
      <w:r>
        <w:rPr>
          <w:rStyle w:val="Strong"/>
        </w:rPr>
        <w:t xml:space="preserve">Step 1: Research, Brainstorming, and </w:t>
      </w:r>
      <w:proofErr w:type="gramStart"/>
      <w:r>
        <w:rPr>
          <w:rStyle w:val="Strong"/>
        </w:rPr>
        <w:t>Planning</w:t>
      </w:r>
      <w:proofErr w:type="gramEnd"/>
      <w:r>
        <w:t xml:space="preserve"> The initial phase began with thorough research to understand the complexities of the problem statement and the latest solutions in customer inquiry classification. We analyzed how various NLP techniques and machine learning models could be leveraged to handle large volumes of customer support tickets. The team brainstormed possible approaches, discussing pros and cons to ensure we selected methods that would best balance accuracy and scalability. A clear project plan was laid out, defining key milestones, roles, and responsibilities for each team member.</w:t>
      </w:r>
    </w:p>
    <w:p w:rsidR="00832894" w:rsidRDefault="00832894" w:rsidP="00832894">
      <w:pPr>
        <w:pStyle w:val="NormalWeb"/>
        <w:jc w:val="both"/>
      </w:pPr>
      <w:r>
        <w:rPr>
          <w:rStyle w:val="Strong"/>
        </w:rPr>
        <w:t>Step 2: Design and Prototyping</w:t>
      </w:r>
      <w:r>
        <w:t xml:space="preserve"> In this phase, we created a blueprint for the system architecture, outlining how data would flow from </w:t>
      </w:r>
      <w:proofErr w:type="spellStart"/>
      <w:r>
        <w:t>preprocessing</w:t>
      </w:r>
      <w:proofErr w:type="spellEnd"/>
      <w:r>
        <w:t xml:space="preserve"> to classification and visualization. We designed the structure of the NLP pipeline, choosing tokenization methods, </w:t>
      </w:r>
      <w:proofErr w:type="spellStart"/>
      <w:r>
        <w:t>vectorization</w:t>
      </w:r>
      <w:proofErr w:type="spellEnd"/>
      <w:r>
        <w:t xml:space="preserve"> techniques (TF-IDF and word embeddings), and algorithms for initial trials. Wireframes and prototypes of the dashboard were also sketched to define the user interface, focusing on ease of use for support teams to access classified tickets and insights.</w:t>
      </w:r>
    </w:p>
    <w:p w:rsidR="00832894" w:rsidRDefault="00832894" w:rsidP="00832894">
      <w:pPr>
        <w:pStyle w:val="NormalWeb"/>
        <w:jc w:val="both"/>
      </w:pPr>
      <w:r>
        <w:rPr>
          <w:rStyle w:val="Strong"/>
        </w:rPr>
        <w:t>Step 3: Development and Implementation</w:t>
      </w:r>
      <w:r>
        <w:t xml:space="preserve"> </w:t>
      </w:r>
      <w:proofErr w:type="gramStart"/>
      <w:r>
        <w:t>We</w:t>
      </w:r>
      <w:proofErr w:type="gramEnd"/>
      <w:r>
        <w:t xml:space="preserve"> began coding by first developing the data </w:t>
      </w:r>
      <w:proofErr w:type="spellStart"/>
      <w:r>
        <w:t>preprocessing</w:t>
      </w:r>
      <w:proofErr w:type="spellEnd"/>
      <w:r>
        <w:t xml:space="preserve"> pipeline using Python, employing libraries like NLTK and </w:t>
      </w:r>
      <w:proofErr w:type="spellStart"/>
      <w:r>
        <w:t>SpaCy</w:t>
      </w:r>
      <w:proofErr w:type="spellEnd"/>
      <w:r>
        <w:t xml:space="preserve"> for cleaning, tokenization, and lemmatization. The dataset was </w:t>
      </w:r>
      <w:proofErr w:type="spellStart"/>
      <w:r>
        <w:t>vectorized</w:t>
      </w:r>
      <w:proofErr w:type="spellEnd"/>
      <w:r>
        <w:t xml:space="preserve"> using TF-IDF and </w:t>
      </w:r>
      <w:proofErr w:type="spellStart"/>
      <w:r>
        <w:t>GloVe</w:t>
      </w:r>
      <w:proofErr w:type="spellEnd"/>
      <w:r>
        <w:t xml:space="preserve"> embeddings to transform text into numerical representations.</w:t>
      </w:r>
    </w:p>
    <w:p w:rsidR="00832894" w:rsidRDefault="00832894" w:rsidP="00832894">
      <w:pPr>
        <w:pStyle w:val="NormalWeb"/>
        <w:jc w:val="both"/>
      </w:pPr>
      <w:r>
        <w:t xml:space="preserve">The model development phase involved training initial machine learning models (e.g., logistic regression, random forest) using </w:t>
      </w:r>
      <w:proofErr w:type="spellStart"/>
      <w:r>
        <w:rPr>
          <w:rStyle w:val="HTMLCode"/>
        </w:rPr>
        <w:t>scikit</w:t>
      </w:r>
      <w:proofErr w:type="spellEnd"/>
      <w:r>
        <w:rPr>
          <w:rStyle w:val="HTMLCode"/>
        </w:rPr>
        <w:t>-learn</w:t>
      </w:r>
      <w:r>
        <w:t xml:space="preserve"> for baseline comparison. We then implemented a more advanced neural network (e.g., LSTM using </w:t>
      </w:r>
      <w:proofErr w:type="spellStart"/>
      <w:r>
        <w:t>TensorFlow</w:t>
      </w:r>
      <w:proofErr w:type="spellEnd"/>
      <w:r>
        <w:t>/</w:t>
      </w:r>
      <w:proofErr w:type="spellStart"/>
      <w:r>
        <w:t>Keras</w:t>
      </w:r>
      <w:proofErr w:type="spellEnd"/>
      <w:r>
        <w:t>) to improve the system’s ability to understand context and sequential data. The real-time API for classifying incoming support tickets was built with Flask/</w:t>
      </w:r>
      <w:proofErr w:type="spellStart"/>
      <w:r>
        <w:t>FastAPI</w:t>
      </w:r>
      <w:proofErr w:type="spellEnd"/>
      <w:r>
        <w:t xml:space="preserve"> to enable seamless integration into customer support platforms.</w:t>
      </w:r>
    </w:p>
    <w:p w:rsidR="00832894" w:rsidRDefault="00832894" w:rsidP="00832894">
      <w:pPr>
        <w:pStyle w:val="NormalWeb"/>
        <w:jc w:val="both"/>
      </w:pPr>
      <w:r>
        <w:rPr>
          <w:rStyle w:val="Strong"/>
        </w:rPr>
        <w:lastRenderedPageBreak/>
        <w:t>Step 4: Testing, Debugging, and Improvements</w:t>
      </w:r>
      <w:r>
        <w:t xml:space="preserve"> Extensive testing was conducted to evaluate the model's performance on unseen data. We used metrics such as accuracy, precision, recall, and F1-score to assess how well the models categorized the tickets. </w:t>
      </w:r>
      <w:proofErr w:type="gramStart"/>
      <w:r>
        <w:t xml:space="preserve">Debugging involved refining the text </w:t>
      </w:r>
      <w:proofErr w:type="spellStart"/>
      <w:r>
        <w:t>preprocessing</w:t>
      </w:r>
      <w:proofErr w:type="spellEnd"/>
      <w:r>
        <w:t xml:space="preserve"> pipeline, optimizing </w:t>
      </w:r>
      <w:proofErr w:type="spellStart"/>
      <w:r>
        <w:t>hyperparameters</w:t>
      </w:r>
      <w:proofErr w:type="spellEnd"/>
      <w:r>
        <w:t xml:space="preserve">, and addressing issues such as </w:t>
      </w:r>
      <w:proofErr w:type="spellStart"/>
      <w:r>
        <w:t>overfitting</w:t>
      </w:r>
      <w:proofErr w:type="spellEnd"/>
      <w:r>
        <w:t>.</w:t>
      </w:r>
      <w:proofErr w:type="gramEnd"/>
    </w:p>
    <w:p w:rsidR="00832894" w:rsidRDefault="00832894" w:rsidP="00832894">
      <w:pPr>
        <w:pStyle w:val="NormalWeb"/>
        <w:jc w:val="both"/>
      </w:pPr>
      <w:r>
        <w:t>Feedback from initial tests led to improvements in feature engineering and adjustments in model architecture for better accuracy and performance. The dashboard was integrated with the backend and tested for functionality and user experience. Finally, the entire system was stress-tested to ensure it could handle real-time ticket classification under typical workloads, leading to final adjustments before project submission.</w:t>
      </w:r>
    </w:p>
    <w:p w:rsidR="0078174E" w:rsidRPr="00EE3E9F" w:rsidRDefault="00E17547" w:rsidP="00832894">
      <w:pPr>
        <w:pStyle w:val="Heading1"/>
        <w:jc w:val="both"/>
        <w:rPr>
          <w:sz w:val="40"/>
          <w:szCs w:val="40"/>
        </w:rPr>
      </w:pPr>
      <w:r w:rsidRPr="00EE3E9F">
        <w:rPr>
          <w:sz w:val="40"/>
          <w:szCs w:val="40"/>
        </w:rPr>
        <w:t>5. Results/Observations</w:t>
      </w:r>
    </w:p>
    <w:p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Summary of the Outcome</w:t>
      </w:r>
      <w:r w:rsidRPr="00832894">
        <w:rPr>
          <w:rFonts w:ascii="Times New Roman" w:eastAsia="Times New Roman" w:hAnsi="Times New Roman" w:cs="Times New Roman"/>
          <w:sz w:val="24"/>
          <w:szCs w:val="24"/>
          <w:lang w:val="en-IN" w:eastAsia="en-IN"/>
        </w:rPr>
        <w:t xml:space="preserve"> Our project successfully met its objectives by creating an automated system for classifying customer inquiries, demonstrating strong performance and practical features that support real-time processing and insightful data visualization.</w:t>
      </w:r>
    </w:p>
    <w:p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Key Features of the Project</w:t>
      </w:r>
    </w:p>
    <w:p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Automated Inquiry Classification</w:t>
      </w:r>
      <w:r w:rsidRPr="00832894">
        <w:rPr>
          <w:rFonts w:ascii="Times New Roman" w:eastAsia="Times New Roman" w:hAnsi="Times New Roman" w:cs="Times New Roman"/>
          <w:sz w:val="24"/>
          <w:szCs w:val="24"/>
          <w:lang w:val="en-IN" w:eastAsia="en-IN"/>
        </w:rPr>
        <w:t>: The NLP-based system accurately classifies support tickets into predefined categories, reducing the need for manual sorting.</w:t>
      </w:r>
    </w:p>
    <w:p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Real-Time Processing</w:t>
      </w:r>
      <w:r w:rsidRPr="00832894">
        <w:rPr>
          <w:rFonts w:ascii="Times New Roman" w:eastAsia="Times New Roman" w:hAnsi="Times New Roman" w:cs="Times New Roman"/>
          <w:sz w:val="24"/>
          <w:szCs w:val="24"/>
          <w:lang w:val="en-IN" w:eastAsia="en-IN"/>
        </w:rPr>
        <w:t>: Integrated a real-time classification API using Flask/</w:t>
      </w:r>
      <w:proofErr w:type="spellStart"/>
      <w:r w:rsidRPr="00832894">
        <w:rPr>
          <w:rFonts w:ascii="Times New Roman" w:eastAsia="Times New Roman" w:hAnsi="Times New Roman" w:cs="Times New Roman"/>
          <w:sz w:val="24"/>
          <w:szCs w:val="24"/>
          <w:lang w:val="en-IN" w:eastAsia="en-IN"/>
        </w:rPr>
        <w:t>FastAPI</w:t>
      </w:r>
      <w:proofErr w:type="spellEnd"/>
      <w:r w:rsidRPr="00832894">
        <w:rPr>
          <w:rFonts w:ascii="Times New Roman" w:eastAsia="Times New Roman" w:hAnsi="Times New Roman" w:cs="Times New Roman"/>
          <w:sz w:val="24"/>
          <w:szCs w:val="24"/>
          <w:lang w:val="en-IN" w:eastAsia="en-IN"/>
        </w:rPr>
        <w:t>, ensuring the system can handle live support ticket traffic.</w:t>
      </w:r>
    </w:p>
    <w:p w:rsidR="00832894" w:rsidRPr="00832894" w:rsidRDefault="00832894" w:rsidP="00832894">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Interactive Dashboard</w:t>
      </w:r>
      <w:r w:rsidRPr="00832894">
        <w:rPr>
          <w:rFonts w:ascii="Times New Roman" w:eastAsia="Times New Roman" w:hAnsi="Times New Roman" w:cs="Times New Roman"/>
          <w:sz w:val="24"/>
          <w:szCs w:val="24"/>
          <w:lang w:val="en-IN" w:eastAsia="en-IN"/>
        </w:rPr>
        <w:t xml:space="preserve">: A user-friendly dashboard built with </w:t>
      </w:r>
      <w:proofErr w:type="spellStart"/>
      <w:r w:rsidRPr="00832894">
        <w:rPr>
          <w:rFonts w:ascii="Times New Roman" w:eastAsia="Times New Roman" w:hAnsi="Times New Roman" w:cs="Times New Roman"/>
          <w:sz w:val="24"/>
          <w:szCs w:val="24"/>
          <w:lang w:val="en-IN" w:eastAsia="en-IN"/>
        </w:rPr>
        <w:t>Streamlit</w:t>
      </w:r>
      <w:proofErr w:type="spellEnd"/>
      <w:r w:rsidRPr="00832894">
        <w:rPr>
          <w:rFonts w:ascii="Times New Roman" w:eastAsia="Times New Roman" w:hAnsi="Times New Roman" w:cs="Times New Roman"/>
          <w:sz w:val="24"/>
          <w:szCs w:val="24"/>
          <w:lang w:val="en-IN" w:eastAsia="en-IN"/>
        </w:rPr>
        <w:t xml:space="preserve"> that allows support teams to view categorized tickets, identify trends, and gain insights into common keywords and inquiry types.</w:t>
      </w:r>
    </w:p>
    <w:p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Performance Metrics</w:t>
      </w:r>
    </w:p>
    <w:p w:rsidR="00832894" w:rsidRPr="00832894" w:rsidRDefault="00832894" w:rsidP="0083289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 xml:space="preserve">The best-performing model was an LSTM neural network trained on </w:t>
      </w:r>
      <w:proofErr w:type="spellStart"/>
      <w:r w:rsidRPr="00832894">
        <w:rPr>
          <w:rFonts w:ascii="Times New Roman" w:eastAsia="Times New Roman" w:hAnsi="Times New Roman" w:cs="Times New Roman"/>
          <w:sz w:val="24"/>
          <w:szCs w:val="24"/>
          <w:lang w:val="en-IN" w:eastAsia="en-IN"/>
        </w:rPr>
        <w:t>GloVe</w:t>
      </w:r>
      <w:proofErr w:type="spellEnd"/>
      <w:r w:rsidRPr="00832894">
        <w:rPr>
          <w:rFonts w:ascii="Times New Roman" w:eastAsia="Times New Roman" w:hAnsi="Times New Roman" w:cs="Times New Roman"/>
          <w:sz w:val="24"/>
          <w:szCs w:val="24"/>
          <w:lang w:val="en-IN" w:eastAsia="en-IN"/>
        </w:rPr>
        <w:t xml:space="preserve"> embeddings, achieving an </w:t>
      </w:r>
      <w:r w:rsidRPr="00832894">
        <w:rPr>
          <w:rFonts w:ascii="Times New Roman" w:eastAsia="Times New Roman" w:hAnsi="Times New Roman" w:cs="Times New Roman"/>
          <w:b/>
          <w:bCs/>
          <w:sz w:val="24"/>
          <w:szCs w:val="24"/>
          <w:lang w:val="en-IN" w:eastAsia="en-IN"/>
        </w:rPr>
        <w:t>accuracy of 90%</w:t>
      </w:r>
      <w:r w:rsidRPr="00832894">
        <w:rPr>
          <w:rFonts w:ascii="Times New Roman" w:eastAsia="Times New Roman" w:hAnsi="Times New Roman" w:cs="Times New Roman"/>
          <w:sz w:val="24"/>
          <w:szCs w:val="24"/>
          <w:lang w:val="en-IN" w:eastAsia="en-IN"/>
        </w:rPr>
        <w:t xml:space="preserve"> and an </w:t>
      </w:r>
      <w:r w:rsidRPr="00832894">
        <w:rPr>
          <w:rFonts w:ascii="Times New Roman" w:eastAsia="Times New Roman" w:hAnsi="Times New Roman" w:cs="Times New Roman"/>
          <w:b/>
          <w:bCs/>
          <w:sz w:val="24"/>
          <w:szCs w:val="24"/>
          <w:lang w:val="en-IN" w:eastAsia="en-IN"/>
        </w:rPr>
        <w:t>F1-score of 88%</w:t>
      </w:r>
      <w:r w:rsidRPr="00832894">
        <w:rPr>
          <w:rFonts w:ascii="Times New Roman" w:eastAsia="Times New Roman" w:hAnsi="Times New Roman" w:cs="Times New Roman"/>
          <w:sz w:val="24"/>
          <w:szCs w:val="24"/>
          <w:lang w:val="en-IN" w:eastAsia="en-IN"/>
        </w:rPr>
        <w:t xml:space="preserve"> on the test set.</w:t>
      </w:r>
    </w:p>
    <w:p w:rsidR="00832894" w:rsidRPr="00832894" w:rsidRDefault="00832894" w:rsidP="0083289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 xml:space="preserve">Traditional machine learning models such as logistic regression and random forest also provided strong baselines, with accuracies ranging between </w:t>
      </w:r>
      <w:r w:rsidRPr="00832894">
        <w:rPr>
          <w:rFonts w:ascii="Times New Roman" w:eastAsia="Times New Roman" w:hAnsi="Times New Roman" w:cs="Times New Roman"/>
          <w:b/>
          <w:bCs/>
          <w:sz w:val="24"/>
          <w:szCs w:val="24"/>
          <w:lang w:val="en-IN" w:eastAsia="en-IN"/>
        </w:rPr>
        <w:t>75-85%</w:t>
      </w:r>
      <w:r w:rsidRPr="00832894">
        <w:rPr>
          <w:rFonts w:ascii="Times New Roman" w:eastAsia="Times New Roman" w:hAnsi="Times New Roman" w:cs="Times New Roman"/>
          <w:sz w:val="24"/>
          <w:szCs w:val="24"/>
          <w:lang w:val="en-IN" w:eastAsia="en-IN"/>
        </w:rPr>
        <w:t>.</w:t>
      </w:r>
    </w:p>
    <w:p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Unexpected Findings or Observations</w:t>
      </w:r>
    </w:p>
    <w:p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 xml:space="preserve">High Performance with </w:t>
      </w:r>
      <w:proofErr w:type="spellStart"/>
      <w:r w:rsidRPr="00832894">
        <w:rPr>
          <w:rFonts w:ascii="Times New Roman" w:eastAsia="Times New Roman" w:hAnsi="Times New Roman" w:cs="Times New Roman"/>
          <w:b/>
          <w:bCs/>
          <w:sz w:val="24"/>
          <w:szCs w:val="24"/>
          <w:lang w:val="en-IN" w:eastAsia="en-IN"/>
        </w:rPr>
        <w:t>Preprocessing</w:t>
      </w:r>
      <w:proofErr w:type="spellEnd"/>
      <w:r w:rsidRPr="00832894">
        <w:rPr>
          <w:rFonts w:ascii="Times New Roman" w:eastAsia="Times New Roman" w:hAnsi="Times New Roman" w:cs="Times New Roman"/>
          <w:b/>
          <w:bCs/>
          <w:sz w:val="24"/>
          <w:szCs w:val="24"/>
          <w:lang w:val="en-IN" w:eastAsia="en-IN"/>
        </w:rPr>
        <w:t xml:space="preserve"> Enhancements</w:t>
      </w:r>
      <w:r w:rsidRPr="00832894">
        <w:rPr>
          <w:rFonts w:ascii="Times New Roman" w:eastAsia="Times New Roman" w:hAnsi="Times New Roman" w:cs="Times New Roman"/>
          <w:sz w:val="24"/>
          <w:szCs w:val="24"/>
          <w:lang w:val="en-IN" w:eastAsia="en-IN"/>
        </w:rPr>
        <w:t>: Incorporating lemmatization and removing stop words improved the LSTM model's performance significantly compared to initial trials.</w:t>
      </w:r>
    </w:p>
    <w:p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t>Keyword Analysis Insights</w:t>
      </w:r>
      <w:r w:rsidRPr="00832894">
        <w:rPr>
          <w:rFonts w:ascii="Times New Roman" w:eastAsia="Times New Roman" w:hAnsi="Times New Roman" w:cs="Times New Roman"/>
          <w:sz w:val="24"/>
          <w:szCs w:val="24"/>
          <w:lang w:val="en-IN" w:eastAsia="en-IN"/>
        </w:rPr>
        <w:t>: The most common keywords revealed unexpected patterns, such as recurring customer concerns that led to adjustments in support training content.</w:t>
      </w:r>
    </w:p>
    <w:p w:rsidR="00832894" w:rsidRPr="00832894" w:rsidRDefault="00832894" w:rsidP="00832894">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b/>
          <w:bCs/>
          <w:sz w:val="24"/>
          <w:szCs w:val="24"/>
          <w:lang w:val="en-IN" w:eastAsia="en-IN"/>
        </w:rPr>
        <w:lastRenderedPageBreak/>
        <w:t>Handling Imbalanced Data</w:t>
      </w:r>
      <w:r w:rsidRPr="00832894">
        <w:rPr>
          <w:rFonts w:ascii="Times New Roman" w:eastAsia="Times New Roman" w:hAnsi="Times New Roman" w:cs="Times New Roman"/>
          <w:sz w:val="24"/>
          <w:szCs w:val="24"/>
          <w:lang w:val="en-IN" w:eastAsia="en-IN"/>
        </w:rPr>
        <w:t>: Some categories had significantly fewer tickets than others, requiring additional techniques like oversampling to balance the data for training.</w:t>
      </w:r>
    </w:p>
    <w:p w:rsidR="00832894" w:rsidRPr="00832894" w:rsidRDefault="00832894" w:rsidP="00832894">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832894">
        <w:rPr>
          <w:rFonts w:ascii="Times New Roman" w:eastAsia="Times New Roman" w:hAnsi="Times New Roman" w:cs="Times New Roman"/>
          <w:sz w:val="24"/>
          <w:szCs w:val="24"/>
          <w:lang w:val="en-IN" w:eastAsia="en-IN"/>
        </w:rPr>
        <w:t>These observations highlighted areas for further improvement, such as incorporating more domain-specific embeddings for even better context understanding and scaling the model for larger datasets in real-world applications.</w:t>
      </w:r>
    </w:p>
    <w:p w:rsidR="0078174E" w:rsidRPr="00EE3E9F" w:rsidRDefault="00E17547" w:rsidP="00832894">
      <w:pPr>
        <w:pStyle w:val="Heading1"/>
        <w:jc w:val="both"/>
        <w:rPr>
          <w:sz w:val="40"/>
          <w:szCs w:val="40"/>
        </w:rPr>
      </w:pPr>
      <w:r w:rsidRPr="00EE3E9F">
        <w:rPr>
          <w:sz w:val="40"/>
          <w:szCs w:val="40"/>
        </w:rPr>
        <w:t>6. Conclusion</w:t>
      </w:r>
    </w:p>
    <w:p w:rsidR="00832894" w:rsidRDefault="00832894" w:rsidP="00832894">
      <w:pPr>
        <w:pStyle w:val="NormalWeb"/>
        <w:jc w:val="both"/>
      </w:pPr>
      <w:r>
        <w:t>This project on customer inquiry classification was both challenging and rewarding. We successfully automated the classification of support tickets, which improved efficiency and reduced response times.</w:t>
      </w:r>
    </w:p>
    <w:p w:rsidR="00832894" w:rsidRDefault="00832894" w:rsidP="00832894">
      <w:pPr>
        <w:pStyle w:val="NormalWeb"/>
        <w:jc w:val="both"/>
      </w:pPr>
      <w:r>
        <w:rPr>
          <w:rStyle w:val="Strong"/>
        </w:rPr>
        <w:t>Challenges</w:t>
      </w:r>
      <w:r>
        <w:t xml:space="preserve"> included dealing with imbalanced data, optimizing model performance for real-time use, and handling complex text processing. We overcame these through data balancing techniques, model tuning, and advanced </w:t>
      </w:r>
      <w:proofErr w:type="spellStart"/>
      <w:r>
        <w:t>preprocessing</w:t>
      </w:r>
      <w:proofErr w:type="spellEnd"/>
      <w:r>
        <w:t xml:space="preserve"> methods.</w:t>
      </w:r>
    </w:p>
    <w:p w:rsidR="00832894" w:rsidRDefault="00832894" w:rsidP="00832894">
      <w:pPr>
        <w:pStyle w:val="NormalWeb"/>
        <w:jc w:val="both"/>
      </w:pPr>
      <w:r>
        <w:rPr>
          <w:rStyle w:val="Strong"/>
        </w:rPr>
        <w:t>Lessons learned</w:t>
      </w:r>
      <w:r>
        <w:t xml:space="preserve"> included the importance of data </w:t>
      </w:r>
      <w:proofErr w:type="spellStart"/>
      <w:r>
        <w:t>preprocessing</w:t>
      </w:r>
      <w:proofErr w:type="spellEnd"/>
      <w:r>
        <w:t xml:space="preserve"> and the need for iterative experimentation with models. We also learned how to balance model complexity with real-time requirements.</w:t>
      </w:r>
    </w:p>
    <w:p w:rsidR="00832894" w:rsidRDefault="00832894" w:rsidP="00832894">
      <w:pPr>
        <w:pStyle w:val="NormalWeb"/>
        <w:jc w:val="both"/>
      </w:pPr>
      <w:r>
        <w:rPr>
          <w:rStyle w:val="Strong"/>
        </w:rPr>
        <w:t>Future improvements</w:t>
      </w:r>
      <w:r>
        <w:t xml:space="preserve"> could involve using transformer models like BERT, expanding the dataset, and enhancing the dashboard with more interactive features. This project demonstrated the power of NLP in solving real-world challenges.</w:t>
      </w:r>
    </w:p>
    <w:p w:rsidR="0078174E" w:rsidRPr="00EE3E9F" w:rsidRDefault="00E17547" w:rsidP="00832894">
      <w:pPr>
        <w:pStyle w:val="Heading1"/>
        <w:jc w:val="both"/>
        <w:rPr>
          <w:sz w:val="40"/>
          <w:szCs w:val="40"/>
        </w:rPr>
      </w:pPr>
      <w:r w:rsidRPr="00EE3E9F">
        <w:rPr>
          <w:sz w:val="40"/>
          <w:szCs w:val="40"/>
        </w:rPr>
        <w:t>7. References</w:t>
      </w:r>
    </w:p>
    <w:bookmarkEnd w:id="0"/>
    <w:p w:rsidR="00832894" w:rsidRPr="00832894" w:rsidRDefault="00832894" w:rsidP="00721D35">
      <w:pPr>
        <w:numPr>
          <w:ilvl w:val="0"/>
          <w:numId w:val="14"/>
        </w:numPr>
        <w:spacing w:after="0"/>
        <w:jc w:val="both"/>
        <w:rPr>
          <w:lang w:val="en-IN"/>
        </w:rPr>
      </w:pPr>
      <w:r w:rsidRPr="00832894">
        <w:rPr>
          <w:b/>
          <w:bCs/>
          <w:lang w:val="en-IN"/>
        </w:rPr>
        <w:t>Python Documentation</w:t>
      </w:r>
    </w:p>
    <w:p w:rsidR="00832894" w:rsidRPr="00832894" w:rsidRDefault="00832894" w:rsidP="00721D35">
      <w:pPr>
        <w:numPr>
          <w:ilvl w:val="1"/>
          <w:numId w:val="14"/>
        </w:numPr>
        <w:spacing w:after="0"/>
        <w:jc w:val="both"/>
        <w:rPr>
          <w:lang w:val="en-IN"/>
        </w:rPr>
      </w:pPr>
      <w:r w:rsidRPr="00832894">
        <w:rPr>
          <w:lang w:val="en-IN"/>
        </w:rPr>
        <w:t xml:space="preserve">Python Software Foundation. Python 3.9. Available at: </w:t>
      </w:r>
      <w:hyperlink r:id="rId6" w:tgtFrame="_new" w:history="1">
        <w:r w:rsidRPr="00832894">
          <w:rPr>
            <w:rStyle w:val="Hyperlink"/>
            <w:lang w:val="en-IN"/>
          </w:rPr>
          <w:t>https://docs.python.org/3/</w:t>
        </w:r>
      </w:hyperlink>
    </w:p>
    <w:p w:rsidR="00832894" w:rsidRPr="00832894" w:rsidRDefault="00832894" w:rsidP="00721D35">
      <w:pPr>
        <w:numPr>
          <w:ilvl w:val="0"/>
          <w:numId w:val="14"/>
        </w:numPr>
        <w:spacing w:after="0"/>
        <w:jc w:val="both"/>
        <w:rPr>
          <w:lang w:val="en-IN"/>
        </w:rPr>
      </w:pPr>
      <w:r w:rsidRPr="00832894">
        <w:rPr>
          <w:b/>
          <w:bCs/>
          <w:lang w:val="en-IN"/>
        </w:rPr>
        <w:t>NLTK Documentation</w:t>
      </w:r>
    </w:p>
    <w:p w:rsidR="00832894" w:rsidRPr="00832894" w:rsidRDefault="00832894" w:rsidP="00721D35">
      <w:pPr>
        <w:numPr>
          <w:ilvl w:val="1"/>
          <w:numId w:val="14"/>
        </w:numPr>
        <w:spacing w:after="0"/>
        <w:jc w:val="both"/>
        <w:rPr>
          <w:lang w:val="en-IN"/>
        </w:rPr>
      </w:pPr>
      <w:r w:rsidRPr="00832894">
        <w:rPr>
          <w:lang w:val="en-IN"/>
        </w:rPr>
        <w:t xml:space="preserve">Natural Language Toolkit (NLTK). Available at: </w:t>
      </w:r>
      <w:hyperlink r:id="rId7" w:tgtFrame="_new" w:history="1">
        <w:r w:rsidRPr="00832894">
          <w:rPr>
            <w:rStyle w:val="Hyperlink"/>
            <w:lang w:val="en-IN"/>
          </w:rPr>
          <w:t>https://www.nltk.org/</w:t>
        </w:r>
      </w:hyperlink>
    </w:p>
    <w:p w:rsidR="00832894" w:rsidRPr="00832894" w:rsidRDefault="00832894" w:rsidP="00721D35">
      <w:pPr>
        <w:numPr>
          <w:ilvl w:val="0"/>
          <w:numId w:val="14"/>
        </w:numPr>
        <w:spacing w:after="0"/>
        <w:jc w:val="both"/>
        <w:rPr>
          <w:lang w:val="en-IN"/>
        </w:rPr>
      </w:pPr>
      <w:proofErr w:type="spellStart"/>
      <w:r w:rsidRPr="00832894">
        <w:rPr>
          <w:b/>
          <w:bCs/>
          <w:lang w:val="en-IN"/>
        </w:rPr>
        <w:t>SpaCy</w:t>
      </w:r>
      <w:proofErr w:type="spellEnd"/>
      <w:r w:rsidRPr="00832894">
        <w:rPr>
          <w:b/>
          <w:bCs/>
          <w:lang w:val="en-IN"/>
        </w:rPr>
        <w:t xml:space="preserve"> Documentation</w:t>
      </w:r>
    </w:p>
    <w:p w:rsidR="00832894" w:rsidRPr="00832894" w:rsidRDefault="00832894" w:rsidP="00721D35">
      <w:pPr>
        <w:numPr>
          <w:ilvl w:val="1"/>
          <w:numId w:val="14"/>
        </w:numPr>
        <w:spacing w:after="0"/>
        <w:jc w:val="both"/>
        <w:rPr>
          <w:lang w:val="en-IN"/>
        </w:rPr>
      </w:pPr>
      <w:r w:rsidRPr="00832894">
        <w:rPr>
          <w:lang w:val="en-IN"/>
        </w:rPr>
        <w:t xml:space="preserve">Explosion AI. </w:t>
      </w:r>
      <w:proofErr w:type="spellStart"/>
      <w:r w:rsidRPr="00832894">
        <w:rPr>
          <w:lang w:val="en-IN"/>
        </w:rPr>
        <w:t>SpaCy</w:t>
      </w:r>
      <w:proofErr w:type="spellEnd"/>
      <w:r w:rsidRPr="00832894">
        <w:rPr>
          <w:lang w:val="en-IN"/>
        </w:rPr>
        <w:t xml:space="preserve">. Available at: </w:t>
      </w:r>
      <w:hyperlink r:id="rId8" w:tgtFrame="_new" w:history="1">
        <w:r w:rsidRPr="00832894">
          <w:rPr>
            <w:rStyle w:val="Hyperlink"/>
            <w:lang w:val="en-IN"/>
          </w:rPr>
          <w:t>https://spacy.io/</w:t>
        </w:r>
      </w:hyperlink>
    </w:p>
    <w:p w:rsidR="00832894" w:rsidRPr="00832894" w:rsidRDefault="00832894" w:rsidP="00721D35">
      <w:pPr>
        <w:numPr>
          <w:ilvl w:val="0"/>
          <w:numId w:val="14"/>
        </w:numPr>
        <w:spacing w:after="0"/>
        <w:jc w:val="both"/>
        <w:rPr>
          <w:lang w:val="en-IN"/>
        </w:rPr>
      </w:pPr>
      <w:proofErr w:type="spellStart"/>
      <w:r w:rsidRPr="00832894">
        <w:rPr>
          <w:b/>
          <w:bCs/>
          <w:lang w:val="en-IN"/>
        </w:rPr>
        <w:t>scikit</w:t>
      </w:r>
      <w:proofErr w:type="spellEnd"/>
      <w:r w:rsidRPr="00832894">
        <w:rPr>
          <w:b/>
          <w:bCs/>
          <w:lang w:val="en-IN"/>
        </w:rPr>
        <w:t>-learn Documentation</w:t>
      </w:r>
    </w:p>
    <w:p w:rsidR="00832894" w:rsidRPr="00832894" w:rsidRDefault="00832894" w:rsidP="00721D35">
      <w:pPr>
        <w:numPr>
          <w:ilvl w:val="1"/>
          <w:numId w:val="14"/>
        </w:numPr>
        <w:spacing w:after="0"/>
        <w:jc w:val="both"/>
        <w:rPr>
          <w:lang w:val="en-IN"/>
        </w:rPr>
      </w:pPr>
      <w:proofErr w:type="spellStart"/>
      <w:proofErr w:type="gramStart"/>
      <w:r w:rsidRPr="00832894">
        <w:rPr>
          <w:lang w:val="en-IN"/>
        </w:rPr>
        <w:t>scikit</w:t>
      </w:r>
      <w:proofErr w:type="spellEnd"/>
      <w:r w:rsidRPr="00832894">
        <w:rPr>
          <w:lang w:val="en-IN"/>
        </w:rPr>
        <w:t>-</w:t>
      </w:r>
      <w:proofErr w:type="gramEnd"/>
      <w:r w:rsidRPr="00832894">
        <w:rPr>
          <w:lang w:val="en-IN"/>
        </w:rPr>
        <w:t xml:space="preserve">learn. Machine Learning in Python. Available at: </w:t>
      </w:r>
      <w:hyperlink r:id="rId9" w:tgtFrame="_new" w:history="1">
        <w:r w:rsidRPr="00832894">
          <w:rPr>
            <w:rStyle w:val="Hyperlink"/>
            <w:lang w:val="en-IN"/>
          </w:rPr>
          <w:t>https://scikit-learn.org/</w:t>
        </w:r>
      </w:hyperlink>
    </w:p>
    <w:p w:rsidR="00832894" w:rsidRPr="00832894" w:rsidRDefault="00832894" w:rsidP="00721D35">
      <w:pPr>
        <w:numPr>
          <w:ilvl w:val="0"/>
          <w:numId w:val="14"/>
        </w:numPr>
        <w:spacing w:after="0"/>
        <w:jc w:val="both"/>
        <w:rPr>
          <w:lang w:val="en-IN"/>
        </w:rPr>
      </w:pPr>
      <w:proofErr w:type="spellStart"/>
      <w:r w:rsidRPr="00832894">
        <w:rPr>
          <w:b/>
          <w:bCs/>
          <w:lang w:val="en-IN"/>
        </w:rPr>
        <w:t>TensorFlow</w:t>
      </w:r>
      <w:proofErr w:type="spellEnd"/>
      <w:r w:rsidRPr="00832894">
        <w:rPr>
          <w:b/>
          <w:bCs/>
          <w:lang w:val="en-IN"/>
        </w:rPr>
        <w:t xml:space="preserve"> Documentation</w:t>
      </w:r>
    </w:p>
    <w:p w:rsidR="00832894" w:rsidRPr="00832894" w:rsidRDefault="00832894" w:rsidP="00721D35">
      <w:pPr>
        <w:numPr>
          <w:ilvl w:val="1"/>
          <w:numId w:val="14"/>
        </w:numPr>
        <w:spacing w:after="0"/>
        <w:jc w:val="both"/>
        <w:rPr>
          <w:lang w:val="en-IN"/>
        </w:rPr>
      </w:pPr>
      <w:proofErr w:type="spellStart"/>
      <w:r w:rsidRPr="00832894">
        <w:rPr>
          <w:lang w:val="en-IN"/>
        </w:rPr>
        <w:t>TensorFlow</w:t>
      </w:r>
      <w:proofErr w:type="spellEnd"/>
      <w:r w:rsidRPr="00832894">
        <w:rPr>
          <w:lang w:val="en-IN"/>
        </w:rPr>
        <w:t xml:space="preserve">. Deep Learning Framework. Available at: </w:t>
      </w:r>
      <w:hyperlink r:id="rId10" w:tgtFrame="_new" w:history="1">
        <w:r w:rsidRPr="00832894">
          <w:rPr>
            <w:rStyle w:val="Hyperlink"/>
            <w:lang w:val="en-IN"/>
          </w:rPr>
          <w:t>https://www.tensorflow.org/</w:t>
        </w:r>
      </w:hyperlink>
    </w:p>
    <w:p w:rsidR="00832894" w:rsidRPr="00832894" w:rsidRDefault="00832894" w:rsidP="00721D35">
      <w:pPr>
        <w:numPr>
          <w:ilvl w:val="0"/>
          <w:numId w:val="14"/>
        </w:numPr>
        <w:spacing w:after="0"/>
        <w:jc w:val="both"/>
        <w:rPr>
          <w:lang w:val="en-IN"/>
        </w:rPr>
      </w:pPr>
      <w:proofErr w:type="spellStart"/>
      <w:r w:rsidRPr="00832894">
        <w:rPr>
          <w:b/>
          <w:bCs/>
          <w:lang w:val="en-IN"/>
        </w:rPr>
        <w:t>GloVe</w:t>
      </w:r>
      <w:proofErr w:type="spellEnd"/>
      <w:r w:rsidRPr="00832894">
        <w:rPr>
          <w:b/>
          <w:bCs/>
          <w:lang w:val="en-IN"/>
        </w:rPr>
        <w:t>: Global Vectors for Word Representation</w:t>
      </w:r>
    </w:p>
    <w:p w:rsidR="00832894" w:rsidRPr="00832894" w:rsidRDefault="00832894" w:rsidP="00721D35">
      <w:pPr>
        <w:numPr>
          <w:ilvl w:val="1"/>
          <w:numId w:val="14"/>
        </w:numPr>
        <w:spacing w:after="0"/>
        <w:jc w:val="both"/>
        <w:rPr>
          <w:lang w:val="en-IN"/>
        </w:rPr>
      </w:pPr>
      <w:r w:rsidRPr="00832894">
        <w:rPr>
          <w:lang w:val="en-IN"/>
        </w:rPr>
        <w:lastRenderedPageBreak/>
        <w:t xml:space="preserve">Pennington, J., </w:t>
      </w:r>
      <w:proofErr w:type="spellStart"/>
      <w:r w:rsidRPr="00832894">
        <w:rPr>
          <w:lang w:val="en-IN"/>
        </w:rPr>
        <w:t>Socher</w:t>
      </w:r>
      <w:proofErr w:type="spellEnd"/>
      <w:r w:rsidRPr="00832894">
        <w:rPr>
          <w:lang w:val="en-IN"/>
        </w:rPr>
        <w:t xml:space="preserve">, R., &amp; Manning, C. D. (2014). </w:t>
      </w:r>
      <w:proofErr w:type="spellStart"/>
      <w:r w:rsidRPr="00832894">
        <w:rPr>
          <w:lang w:val="en-IN"/>
        </w:rPr>
        <w:t>GloVe</w:t>
      </w:r>
      <w:proofErr w:type="spellEnd"/>
      <w:r w:rsidRPr="00832894">
        <w:rPr>
          <w:lang w:val="en-IN"/>
        </w:rPr>
        <w:t xml:space="preserve">: Global Vectors for Word Representation. Available at: </w:t>
      </w:r>
      <w:hyperlink r:id="rId11" w:tgtFrame="_new" w:history="1">
        <w:r w:rsidRPr="00832894">
          <w:rPr>
            <w:rStyle w:val="Hyperlink"/>
            <w:lang w:val="en-IN"/>
          </w:rPr>
          <w:t>https://nlp.stanford.edu/projects/glove/</w:t>
        </w:r>
      </w:hyperlink>
    </w:p>
    <w:p w:rsidR="00832894" w:rsidRPr="00832894" w:rsidRDefault="00832894" w:rsidP="00721D35">
      <w:pPr>
        <w:numPr>
          <w:ilvl w:val="0"/>
          <w:numId w:val="14"/>
        </w:numPr>
        <w:spacing w:after="0"/>
        <w:jc w:val="both"/>
        <w:rPr>
          <w:lang w:val="en-IN"/>
        </w:rPr>
      </w:pPr>
      <w:proofErr w:type="spellStart"/>
      <w:r w:rsidRPr="00832894">
        <w:rPr>
          <w:b/>
          <w:bCs/>
          <w:lang w:val="en-IN"/>
        </w:rPr>
        <w:t>Streamlit</w:t>
      </w:r>
      <w:proofErr w:type="spellEnd"/>
      <w:r w:rsidRPr="00832894">
        <w:rPr>
          <w:b/>
          <w:bCs/>
          <w:lang w:val="en-IN"/>
        </w:rPr>
        <w:t xml:space="preserve"> Documentation</w:t>
      </w:r>
    </w:p>
    <w:p w:rsidR="00832894" w:rsidRPr="00832894" w:rsidRDefault="00832894" w:rsidP="00721D35">
      <w:pPr>
        <w:numPr>
          <w:ilvl w:val="1"/>
          <w:numId w:val="14"/>
        </w:numPr>
        <w:spacing w:after="0"/>
        <w:jc w:val="both"/>
        <w:rPr>
          <w:lang w:val="en-IN"/>
        </w:rPr>
      </w:pPr>
      <w:proofErr w:type="spellStart"/>
      <w:r w:rsidRPr="00832894">
        <w:rPr>
          <w:lang w:val="en-IN"/>
        </w:rPr>
        <w:t>Streamlit</w:t>
      </w:r>
      <w:proofErr w:type="spellEnd"/>
      <w:r w:rsidRPr="00832894">
        <w:rPr>
          <w:lang w:val="en-IN"/>
        </w:rPr>
        <w:t xml:space="preserve">. The fastest way to build data apps. Available at: </w:t>
      </w:r>
      <w:hyperlink r:id="rId12" w:tgtFrame="_new" w:history="1">
        <w:r w:rsidRPr="00832894">
          <w:rPr>
            <w:rStyle w:val="Hyperlink"/>
            <w:lang w:val="en-IN"/>
          </w:rPr>
          <w:t>https://streamlit.io/</w:t>
        </w:r>
      </w:hyperlink>
    </w:p>
    <w:p w:rsidR="00832894" w:rsidRPr="00832894" w:rsidRDefault="00832894" w:rsidP="00721D35">
      <w:pPr>
        <w:numPr>
          <w:ilvl w:val="0"/>
          <w:numId w:val="14"/>
        </w:numPr>
        <w:spacing w:after="0"/>
        <w:jc w:val="both"/>
        <w:rPr>
          <w:lang w:val="en-IN"/>
        </w:rPr>
      </w:pPr>
      <w:proofErr w:type="spellStart"/>
      <w:r w:rsidRPr="00832894">
        <w:rPr>
          <w:b/>
          <w:bCs/>
          <w:lang w:val="en-IN"/>
        </w:rPr>
        <w:t>FastAPI</w:t>
      </w:r>
      <w:proofErr w:type="spellEnd"/>
      <w:r w:rsidRPr="00832894">
        <w:rPr>
          <w:b/>
          <w:bCs/>
          <w:lang w:val="en-IN"/>
        </w:rPr>
        <w:t xml:space="preserve"> Documentation</w:t>
      </w:r>
    </w:p>
    <w:p w:rsidR="00832894" w:rsidRPr="00832894" w:rsidRDefault="00832894" w:rsidP="00721D35">
      <w:pPr>
        <w:numPr>
          <w:ilvl w:val="1"/>
          <w:numId w:val="14"/>
        </w:numPr>
        <w:spacing w:after="0"/>
        <w:jc w:val="both"/>
        <w:rPr>
          <w:lang w:val="en-IN"/>
        </w:rPr>
      </w:pPr>
      <w:proofErr w:type="spellStart"/>
      <w:r w:rsidRPr="00832894">
        <w:rPr>
          <w:lang w:val="en-IN"/>
        </w:rPr>
        <w:t>FastAPI</w:t>
      </w:r>
      <w:proofErr w:type="spellEnd"/>
      <w:r w:rsidRPr="00832894">
        <w:rPr>
          <w:lang w:val="en-IN"/>
        </w:rPr>
        <w:t>. Fast web framework for building APIs with Python. Available at: https://fastapi.tiangolo.com/</w:t>
      </w:r>
    </w:p>
    <w:p w:rsidR="00832894" w:rsidRPr="00832894" w:rsidRDefault="00832894" w:rsidP="00721D35">
      <w:pPr>
        <w:numPr>
          <w:ilvl w:val="0"/>
          <w:numId w:val="14"/>
        </w:numPr>
        <w:spacing w:after="0"/>
        <w:jc w:val="both"/>
        <w:rPr>
          <w:lang w:val="en-IN"/>
        </w:rPr>
      </w:pPr>
      <w:r w:rsidRPr="00832894">
        <w:rPr>
          <w:b/>
          <w:bCs/>
          <w:lang w:val="en-IN"/>
        </w:rPr>
        <w:t>Towards Data Science Articles on Text Classification</w:t>
      </w:r>
    </w:p>
    <w:p w:rsidR="00832894" w:rsidRPr="00832894" w:rsidRDefault="00832894" w:rsidP="00721D35">
      <w:pPr>
        <w:numPr>
          <w:ilvl w:val="1"/>
          <w:numId w:val="14"/>
        </w:numPr>
        <w:spacing w:after="0"/>
        <w:jc w:val="both"/>
        <w:rPr>
          <w:lang w:val="en-IN"/>
        </w:rPr>
      </w:pPr>
      <w:r w:rsidRPr="00832894">
        <w:rPr>
          <w:lang w:val="en-IN"/>
        </w:rPr>
        <w:t xml:space="preserve">Articles and tutorials on building text classification models using NLP. Available at: </w:t>
      </w:r>
      <w:hyperlink r:id="rId13" w:tgtFrame="_new" w:history="1">
        <w:r w:rsidRPr="00832894">
          <w:rPr>
            <w:rStyle w:val="Hyperlink"/>
            <w:lang w:val="en-IN"/>
          </w:rPr>
          <w:t>https://towardsdatascience.com/</w:t>
        </w:r>
      </w:hyperlink>
    </w:p>
    <w:p w:rsidR="00832894" w:rsidRPr="00832894" w:rsidRDefault="00832894" w:rsidP="00721D35">
      <w:pPr>
        <w:numPr>
          <w:ilvl w:val="0"/>
          <w:numId w:val="14"/>
        </w:numPr>
        <w:spacing w:after="0"/>
        <w:jc w:val="both"/>
        <w:rPr>
          <w:lang w:val="en-IN"/>
        </w:rPr>
      </w:pPr>
      <w:r w:rsidRPr="00832894">
        <w:rPr>
          <w:b/>
          <w:bCs/>
          <w:lang w:val="en-IN"/>
        </w:rPr>
        <w:t>Stack Overflow</w:t>
      </w:r>
    </w:p>
    <w:p w:rsidR="00832894" w:rsidRPr="00832894" w:rsidRDefault="00832894" w:rsidP="00721D35">
      <w:pPr>
        <w:numPr>
          <w:ilvl w:val="1"/>
          <w:numId w:val="14"/>
        </w:numPr>
        <w:spacing w:after="0"/>
        <w:jc w:val="both"/>
        <w:rPr>
          <w:lang w:val="en-IN"/>
        </w:rPr>
      </w:pPr>
      <w:r w:rsidRPr="00832894">
        <w:rPr>
          <w:lang w:val="en-IN"/>
        </w:rPr>
        <w:t xml:space="preserve">For various troubleshooting and coding-related queries. Available at: </w:t>
      </w:r>
      <w:hyperlink r:id="rId14" w:tgtFrame="_new" w:history="1">
        <w:r w:rsidRPr="00832894">
          <w:rPr>
            <w:rStyle w:val="Hyperlink"/>
            <w:lang w:val="en-IN"/>
          </w:rPr>
          <w:t>https://stackoverflow.com/</w:t>
        </w:r>
      </w:hyperlink>
    </w:p>
    <w:p w:rsidR="0078174E" w:rsidRDefault="0078174E" w:rsidP="00832894">
      <w:pPr>
        <w:jc w:val="both"/>
      </w:pPr>
    </w:p>
    <w:sectPr w:rsidR="0078174E" w:rsidSect="00F230A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15402AF"/>
    <w:multiLevelType w:val="multilevel"/>
    <w:tmpl w:val="2B70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E66CCD"/>
    <w:multiLevelType w:val="multilevel"/>
    <w:tmpl w:val="A70C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A66589"/>
    <w:multiLevelType w:val="hybridMultilevel"/>
    <w:tmpl w:val="DD826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33D02DC"/>
    <w:multiLevelType w:val="multilevel"/>
    <w:tmpl w:val="B9CC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573C2"/>
    <w:multiLevelType w:val="multilevel"/>
    <w:tmpl w:val="411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C146EE"/>
    <w:multiLevelType w:val="multilevel"/>
    <w:tmpl w:val="9F96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2"/>
  </w:num>
  <w:num w:numId="12">
    <w:abstractNumId w:val="13"/>
  </w:num>
  <w:num w:numId="13">
    <w:abstractNumId w:val="9"/>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18AC"/>
    <w:rsid w:val="00034616"/>
    <w:rsid w:val="0006063C"/>
    <w:rsid w:val="00091C68"/>
    <w:rsid w:val="000923AD"/>
    <w:rsid w:val="000F4916"/>
    <w:rsid w:val="0015074B"/>
    <w:rsid w:val="0029639D"/>
    <w:rsid w:val="003027DE"/>
    <w:rsid w:val="00326F90"/>
    <w:rsid w:val="006173F1"/>
    <w:rsid w:val="006F0ABB"/>
    <w:rsid w:val="00721D35"/>
    <w:rsid w:val="0078174E"/>
    <w:rsid w:val="0079358B"/>
    <w:rsid w:val="00832894"/>
    <w:rsid w:val="00AA1D8D"/>
    <w:rsid w:val="00B47730"/>
    <w:rsid w:val="00B85670"/>
    <w:rsid w:val="00B870E2"/>
    <w:rsid w:val="00CA6E4B"/>
    <w:rsid w:val="00CB0664"/>
    <w:rsid w:val="00D24315"/>
    <w:rsid w:val="00DD1794"/>
    <w:rsid w:val="00E17547"/>
    <w:rsid w:val="00EE3E9F"/>
    <w:rsid w:val="00F230AA"/>
    <w:rsid w:val="00F54495"/>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243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32894"/>
    <w:rPr>
      <w:rFonts w:ascii="Courier New" w:eastAsia="Times New Roman" w:hAnsi="Courier New" w:cs="Courier New"/>
      <w:sz w:val="20"/>
      <w:szCs w:val="20"/>
    </w:rPr>
  </w:style>
  <w:style w:type="character" w:styleId="Hyperlink">
    <w:name w:val="Hyperlink"/>
    <w:basedOn w:val="DefaultParagraphFont"/>
    <w:uiPriority w:val="99"/>
    <w:unhideWhenUsed/>
    <w:rsid w:val="00832894"/>
    <w:rPr>
      <w:color w:val="0000FF" w:themeColor="hyperlink"/>
      <w:u w:val="single"/>
    </w:rPr>
  </w:style>
  <w:style w:type="character" w:customStyle="1" w:styleId="UnresolvedMention">
    <w:name w:val="Unresolved Mention"/>
    <w:basedOn w:val="DefaultParagraphFont"/>
    <w:uiPriority w:val="99"/>
    <w:semiHidden/>
    <w:unhideWhenUsed/>
    <w:rsid w:val="0083289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8953792">
      <w:bodyDiv w:val="1"/>
      <w:marLeft w:val="0"/>
      <w:marRight w:val="0"/>
      <w:marTop w:val="0"/>
      <w:marBottom w:val="0"/>
      <w:divBdr>
        <w:top w:val="none" w:sz="0" w:space="0" w:color="auto"/>
        <w:left w:val="none" w:sz="0" w:space="0" w:color="auto"/>
        <w:bottom w:val="none" w:sz="0" w:space="0" w:color="auto"/>
        <w:right w:val="none" w:sz="0" w:space="0" w:color="auto"/>
      </w:divBdr>
    </w:div>
    <w:div w:id="714277263">
      <w:bodyDiv w:val="1"/>
      <w:marLeft w:val="0"/>
      <w:marRight w:val="0"/>
      <w:marTop w:val="0"/>
      <w:marBottom w:val="0"/>
      <w:divBdr>
        <w:top w:val="none" w:sz="0" w:space="0" w:color="auto"/>
        <w:left w:val="none" w:sz="0" w:space="0" w:color="auto"/>
        <w:bottom w:val="none" w:sz="0" w:space="0" w:color="auto"/>
        <w:right w:val="none" w:sz="0" w:space="0" w:color="auto"/>
      </w:divBdr>
    </w:div>
    <w:div w:id="795871112">
      <w:bodyDiv w:val="1"/>
      <w:marLeft w:val="0"/>
      <w:marRight w:val="0"/>
      <w:marTop w:val="0"/>
      <w:marBottom w:val="0"/>
      <w:divBdr>
        <w:top w:val="none" w:sz="0" w:space="0" w:color="auto"/>
        <w:left w:val="none" w:sz="0" w:space="0" w:color="auto"/>
        <w:bottom w:val="none" w:sz="0" w:space="0" w:color="auto"/>
        <w:right w:val="none" w:sz="0" w:space="0" w:color="auto"/>
      </w:divBdr>
    </w:div>
    <w:div w:id="856965339">
      <w:bodyDiv w:val="1"/>
      <w:marLeft w:val="0"/>
      <w:marRight w:val="0"/>
      <w:marTop w:val="0"/>
      <w:marBottom w:val="0"/>
      <w:divBdr>
        <w:top w:val="none" w:sz="0" w:space="0" w:color="auto"/>
        <w:left w:val="none" w:sz="0" w:space="0" w:color="auto"/>
        <w:bottom w:val="none" w:sz="0" w:space="0" w:color="auto"/>
        <w:right w:val="none" w:sz="0" w:space="0" w:color="auto"/>
      </w:divBdr>
    </w:div>
    <w:div w:id="1940063276">
      <w:bodyDiv w:val="1"/>
      <w:marLeft w:val="0"/>
      <w:marRight w:val="0"/>
      <w:marTop w:val="0"/>
      <w:marBottom w:val="0"/>
      <w:divBdr>
        <w:top w:val="none" w:sz="0" w:space="0" w:color="auto"/>
        <w:left w:val="none" w:sz="0" w:space="0" w:color="auto"/>
        <w:bottom w:val="none" w:sz="0" w:space="0" w:color="auto"/>
        <w:right w:val="none" w:sz="0" w:space="0" w:color="auto"/>
      </w:divBdr>
    </w:div>
    <w:div w:id="1960603023">
      <w:bodyDiv w:val="1"/>
      <w:marLeft w:val="0"/>
      <w:marRight w:val="0"/>
      <w:marTop w:val="0"/>
      <w:marBottom w:val="0"/>
      <w:divBdr>
        <w:top w:val="none" w:sz="0" w:space="0" w:color="auto"/>
        <w:left w:val="none" w:sz="0" w:space="0" w:color="auto"/>
        <w:bottom w:val="none" w:sz="0" w:space="0" w:color="auto"/>
        <w:right w:val="none" w:sz="0" w:space="0" w:color="auto"/>
      </w:divBdr>
    </w:div>
    <w:div w:id="1966958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13" Type="http://schemas.openxmlformats.org/officeDocument/2006/relationships/hyperlink" Target="https://towardsdatascience.com/" TargetMode="External"/><Relationship Id="rId3" Type="http://schemas.openxmlformats.org/officeDocument/2006/relationships/styles" Target="styles.xml"/><Relationship Id="rId7" Type="http://schemas.openxmlformats.org/officeDocument/2006/relationships/hyperlink" Target="https://www.nltk.org/" TargetMode="External"/><Relationship Id="rId12" Type="http://schemas.openxmlformats.org/officeDocument/2006/relationships/hyperlink" Target="https://streamli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python.org/3/" TargetMode="External"/><Relationship Id="rId11" Type="http://schemas.openxmlformats.org/officeDocument/2006/relationships/hyperlink" Target="https://nlp.stanford.edu/projects/glov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hyperlink" Target="https://scikit-learn.org/"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2024-11-12T18:29:00Z</dcterms:created>
  <dcterms:modified xsi:type="dcterms:W3CDTF">2024-11-12T18:29:00Z</dcterms:modified>
</cp:coreProperties>
</file>